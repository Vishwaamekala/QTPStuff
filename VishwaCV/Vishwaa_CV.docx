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7DB7" w14:textId="77777777" w:rsidR="00A741BB" w:rsidRDefault="00A741BB" w:rsidP="00280335"/>
    <w:p w14:paraId="55A44206" w14:textId="77777777" w:rsidR="007A0181" w:rsidRDefault="007A0181"/>
    <w:p w14:paraId="2C3D44D5" w14:textId="77777777" w:rsidR="007A0181" w:rsidRPr="006364C5" w:rsidRDefault="007A0181" w:rsidP="007A0181">
      <w:pPr>
        <w:spacing w:before="39"/>
        <w:rPr>
          <w:rFonts w:ascii="Arial" w:hAnsi="Arial" w:cs="Arial"/>
          <w:b/>
          <w:sz w:val="14"/>
        </w:rPr>
      </w:pPr>
    </w:p>
    <w:p w14:paraId="45865C5F" w14:textId="77777777" w:rsidR="007A0181" w:rsidRPr="006364C5" w:rsidRDefault="007A0181" w:rsidP="007A01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Mekala Krishna Vishwaa</w:t>
      </w:r>
    </w:p>
    <w:p w14:paraId="4E927CCE" w14:textId="77777777" w:rsidR="007A0181" w:rsidRPr="006364C5" w:rsidRDefault="007A0181" w:rsidP="007A0181">
      <w:pPr>
        <w:rPr>
          <w:rFonts w:ascii="Arial" w:hAnsi="Arial" w:cs="Arial"/>
        </w:rPr>
      </w:pPr>
      <w:r>
        <w:rPr>
          <w:rFonts w:ascii="Arial" w:hAnsi="Arial" w:cs="Arial"/>
        </w:rPr>
        <w:t>QA Automation and Manual Testing</w:t>
      </w:r>
    </w:p>
    <w:p w14:paraId="64CAD1EF" w14:textId="77777777" w:rsidR="007A0181" w:rsidRPr="006364C5" w:rsidRDefault="007A0181" w:rsidP="007A0181">
      <w:pPr>
        <w:rPr>
          <w:rFonts w:ascii="Arial" w:hAnsi="Arial" w:cs="Arial"/>
        </w:rPr>
      </w:pPr>
      <w:r w:rsidRPr="006364C5">
        <w:rPr>
          <w:rFonts w:ascii="Arial" w:hAnsi="Arial" w:cs="Arial"/>
        </w:rPr>
        <w:t xml:space="preserve">CirrusLabs </w:t>
      </w:r>
    </w:p>
    <w:p w14:paraId="53E4BBA1" w14:textId="32776C7E" w:rsidR="007A0181" w:rsidRPr="006364C5" w:rsidRDefault="007A0181" w:rsidP="007A0181">
      <w:pPr>
        <w:rPr>
          <w:rFonts w:ascii="Arial" w:hAnsi="Arial" w:cs="Arial"/>
        </w:rPr>
      </w:pPr>
      <w:r w:rsidRPr="006364C5">
        <w:rPr>
          <w:rFonts w:ascii="Arial" w:hAnsi="Arial" w:cs="Arial"/>
        </w:rPr>
        <w:t xml:space="preserve">M: </w:t>
      </w:r>
      <w:r w:rsidR="00AF79A3">
        <w:rPr>
          <w:rFonts w:ascii="Arial" w:hAnsi="Arial" w:cs="Arial"/>
        </w:rPr>
        <w:t>9951991196</w:t>
      </w:r>
      <w:r w:rsidRPr="006364C5">
        <w:rPr>
          <w:rFonts w:ascii="Arial" w:hAnsi="Arial" w:cs="Arial"/>
        </w:rPr>
        <w:t xml:space="preserve"> </w:t>
      </w:r>
    </w:p>
    <w:p w14:paraId="08FEE85B" w14:textId="4CE7DA7D" w:rsidR="007A0181" w:rsidRDefault="00280335" w:rsidP="007A0181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Emails</w:t>
      </w:r>
      <w:r w:rsidR="007A0181" w:rsidRPr="006364C5">
        <w:rPr>
          <w:rFonts w:ascii="Arial" w:hAnsi="Arial" w:cs="Arial"/>
        </w:rPr>
        <w:t xml:space="preserve">: </w:t>
      </w:r>
      <w:hyperlink r:id="rId5" w:history="1">
        <w:r w:rsidRPr="00B2474A">
          <w:rPr>
            <w:rStyle w:val="Hyperlink"/>
            <w:rFonts w:ascii="Arial" w:hAnsi="Arial" w:cs="Arial"/>
          </w:rPr>
          <w:t>Vishwap@cirruslabs.io</w:t>
        </w:r>
      </w:hyperlink>
      <w:r>
        <w:rPr>
          <w:rFonts w:ascii="Arial" w:hAnsi="Arial" w:cs="Arial"/>
        </w:rPr>
        <w:t xml:space="preserve"> </w:t>
      </w:r>
    </w:p>
    <w:p w14:paraId="3624AEDF" w14:textId="77777777" w:rsidR="007A0181" w:rsidRPr="006364C5" w:rsidRDefault="007A0181" w:rsidP="007A0181">
      <w:pPr>
        <w:pBdr>
          <w:bottom w:val="single" w:sz="6" w:space="1" w:color="auto"/>
        </w:pBdr>
        <w:rPr>
          <w:rFonts w:ascii="Arial" w:hAnsi="Arial" w:cs="Arial"/>
          <w:b/>
          <w:sz w:val="6"/>
        </w:rPr>
      </w:pPr>
    </w:p>
    <w:p w14:paraId="38556340" w14:textId="77777777" w:rsidR="007A0181" w:rsidRDefault="007A0181" w:rsidP="007A0181">
      <w:pPr>
        <w:pStyle w:val="Heading1"/>
        <w:rPr>
          <w:rFonts w:ascii="Arial" w:hAnsi="Arial" w:cs="Arial"/>
          <w:sz w:val="4"/>
        </w:rPr>
      </w:pPr>
    </w:p>
    <w:p w14:paraId="3ECD579B" w14:textId="77777777" w:rsidR="007A0181" w:rsidRDefault="007A0181" w:rsidP="007A0181">
      <w:pPr>
        <w:pStyle w:val="Heading1"/>
        <w:rPr>
          <w:rFonts w:ascii="Arial" w:hAnsi="Arial" w:cs="Arial"/>
          <w:sz w:val="4"/>
        </w:rPr>
      </w:pPr>
    </w:p>
    <w:p w14:paraId="66A6A87A" w14:textId="77777777" w:rsidR="007A0181" w:rsidRPr="00AB434D" w:rsidRDefault="007A0181" w:rsidP="007A0181">
      <w:pPr>
        <w:spacing w:after="153"/>
        <w:ind w:left="-5" w:hanging="10"/>
        <w:rPr>
          <w:b/>
          <w:bCs/>
        </w:rPr>
      </w:pPr>
      <w:r w:rsidRPr="00AB434D">
        <w:rPr>
          <w:rFonts w:ascii="Verdana" w:eastAsia="Verdana" w:hAnsi="Verdana" w:cs="Verdana"/>
          <w:b/>
          <w:bCs/>
          <w:sz w:val="18"/>
        </w:rPr>
        <w:t xml:space="preserve">Professional Summary: </w:t>
      </w:r>
      <w:r w:rsidRPr="00AB434D">
        <w:rPr>
          <w:rFonts w:ascii="Arial" w:eastAsia="Arial" w:hAnsi="Arial" w:cs="Arial"/>
          <w:b/>
          <w:bCs/>
          <w:sz w:val="20"/>
        </w:rPr>
        <w:t xml:space="preserve"> </w:t>
      </w:r>
    </w:p>
    <w:p w14:paraId="0F0E754D" w14:textId="53DD26FC" w:rsidR="007A0181" w:rsidRPr="0066200C" w:rsidRDefault="007A0181" w:rsidP="004F62A2">
      <w:pPr>
        <w:numPr>
          <w:ilvl w:val="0"/>
          <w:numId w:val="7"/>
        </w:numPr>
        <w:spacing w:after="52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Over </w:t>
      </w:r>
      <w:r w:rsidR="00AC530D">
        <w:rPr>
          <w:rFonts w:ascii="Arial" w:eastAsia="Arial" w:hAnsi="Arial" w:cs="Arial"/>
          <w:sz w:val="20"/>
        </w:rPr>
        <w:t>6+</w:t>
      </w:r>
      <w:r>
        <w:rPr>
          <w:rFonts w:ascii="Arial" w:eastAsia="Arial" w:hAnsi="Arial" w:cs="Arial"/>
          <w:sz w:val="20"/>
        </w:rPr>
        <w:t xml:space="preserve"> years of experience in Software Test Engineer with expertise in Automation (</w:t>
      </w:r>
      <w:r w:rsidR="004E2858">
        <w:rPr>
          <w:rFonts w:ascii="Arial" w:eastAsia="Arial" w:hAnsi="Arial" w:cs="Arial"/>
          <w:sz w:val="20"/>
        </w:rPr>
        <w:t xml:space="preserve">Tosca, </w:t>
      </w:r>
      <w:r>
        <w:rPr>
          <w:rFonts w:ascii="Arial" w:eastAsia="Arial" w:hAnsi="Arial" w:cs="Arial"/>
          <w:sz w:val="20"/>
        </w:rPr>
        <w:t>Selenium</w:t>
      </w:r>
      <w:r w:rsidR="00E33AFA">
        <w:rPr>
          <w:rFonts w:ascii="Arial" w:eastAsia="Arial" w:hAnsi="Arial" w:cs="Arial"/>
          <w:sz w:val="20"/>
        </w:rPr>
        <w:t xml:space="preserve"> and</w:t>
      </w:r>
      <w:r>
        <w:rPr>
          <w:rFonts w:ascii="Arial" w:eastAsia="Arial" w:hAnsi="Arial" w:cs="Arial"/>
          <w:sz w:val="20"/>
        </w:rPr>
        <w:t xml:space="preserve"> API) and Manual testing </w:t>
      </w:r>
    </w:p>
    <w:p w14:paraId="5F0978B9" w14:textId="34C8DAE8" w:rsidR="004E2858" w:rsidRPr="004E2858" w:rsidRDefault="004E2858" w:rsidP="004E2858">
      <w:pPr>
        <w:numPr>
          <w:ilvl w:val="0"/>
          <w:numId w:val="7"/>
        </w:numPr>
        <w:spacing w:after="52" w:line="252" w:lineRule="auto"/>
        <w:ind w:right="4" w:hanging="360"/>
        <w:rPr>
          <w:rFonts w:ascii="Arial" w:eastAsia="Arial" w:hAnsi="Arial" w:cs="Arial"/>
          <w:sz w:val="20"/>
        </w:rPr>
      </w:pPr>
      <w:r w:rsidRPr="004E2858">
        <w:rPr>
          <w:rFonts w:ascii="Arial" w:eastAsia="Arial" w:hAnsi="Arial" w:cs="Arial"/>
          <w:sz w:val="20"/>
        </w:rPr>
        <w:t>Having 3 years of experience in Test Automation using Trecentist TOSCA tool.</w:t>
      </w:r>
    </w:p>
    <w:p w14:paraId="09693684" w14:textId="77777777" w:rsidR="004E2858" w:rsidRPr="004E2858" w:rsidRDefault="004E2858" w:rsidP="004E2858">
      <w:pPr>
        <w:numPr>
          <w:ilvl w:val="0"/>
          <w:numId w:val="7"/>
        </w:numPr>
        <w:spacing w:after="52" w:line="252" w:lineRule="auto"/>
        <w:ind w:right="4" w:hanging="360"/>
        <w:rPr>
          <w:rFonts w:ascii="Arial" w:eastAsia="Arial" w:hAnsi="Arial" w:cs="Arial"/>
          <w:sz w:val="20"/>
        </w:rPr>
      </w:pPr>
      <w:r w:rsidRPr="004E2858">
        <w:rPr>
          <w:rFonts w:ascii="Arial" w:eastAsia="Arial" w:hAnsi="Arial" w:cs="Arial"/>
          <w:sz w:val="20"/>
        </w:rPr>
        <w:t>Extensive experience in preparing TOSCA Test Scripts and Test Cases for Automated testing for Web Applications and Client-Server Applications.</w:t>
      </w:r>
    </w:p>
    <w:p w14:paraId="245D093F" w14:textId="77777777" w:rsidR="004E2858" w:rsidRPr="004E2858" w:rsidRDefault="004E2858" w:rsidP="004E2858">
      <w:pPr>
        <w:numPr>
          <w:ilvl w:val="0"/>
          <w:numId w:val="7"/>
        </w:numPr>
        <w:spacing w:after="52" w:line="252" w:lineRule="auto"/>
        <w:ind w:right="4" w:hanging="360"/>
        <w:rPr>
          <w:rFonts w:ascii="Arial" w:eastAsia="Arial" w:hAnsi="Arial" w:cs="Arial"/>
          <w:sz w:val="20"/>
        </w:rPr>
      </w:pPr>
      <w:r w:rsidRPr="004E2858">
        <w:rPr>
          <w:rFonts w:ascii="Arial" w:eastAsia="Arial" w:hAnsi="Arial" w:cs="Arial"/>
          <w:sz w:val="20"/>
        </w:rPr>
        <w:t xml:space="preserve">Developed Regression suits and Sanity Scripts using TOSCA Automation Tool  </w:t>
      </w:r>
    </w:p>
    <w:p w14:paraId="20387E92" w14:textId="77777777" w:rsidR="004E2858" w:rsidRPr="004E2858" w:rsidRDefault="004E2858" w:rsidP="004E2858">
      <w:pPr>
        <w:numPr>
          <w:ilvl w:val="0"/>
          <w:numId w:val="7"/>
        </w:numPr>
        <w:spacing w:after="52" w:line="252" w:lineRule="auto"/>
        <w:ind w:right="4" w:hanging="360"/>
        <w:rPr>
          <w:rFonts w:ascii="Arial" w:eastAsia="Arial" w:hAnsi="Arial" w:cs="Arial"/>
          <w:sz w:val="20"/>
        </w:rPr>
      </w:pPr>
      <w:r w:rsidRPr="004E2858">
        <w:rPr>
          <w:rFonts w:ascii="Arial" w:eastAsia="Arial" w:hAnsi="Arial" w:cs="Arial"/>
          <w:sz w:val="20"/>
        </w:rPr>
        <w:t xml:space="preserve">Created Reusable Test Blocks for frequently used functionalities and Implemented TCD approach in TOSCA Automation Tool  </w:t>
      </w:r>
    </w:p>
    <w:p w14:paraId="325C61DC" w14:textId="77777777" w:rsidR="004E2858" w:rsidRPr="004E2858" w:rsidRDefault="004E2858" w:rsidP="004E2858">
      <w:pPr>
        <w:numPr>
          <w:ilvl w:val="0"/>
          <w:numId w:val="7"/>
        </w:numPr>
        <w:spacing w:after="52" w:line="252" w:lineRule="auto"/>
        <w:ind w:right="4" w:hanging="360"/>
        <w:rPr>
          <w:rFonts w:ascii="Arial" w:eastAsia="Arial" w:hAnsi="Arial" w:cs="Arial"/>
          <w:sz w:val="20"/>
        </w:rPr>
      </w:pPr>
      <w:r w:rsidRPr="004E2858">
        <w:rPr>
          <w:rFonts w:ascii="Arial" w:eastAsia="Arial" w:hAnsi="Arial" w:cs="Arial"/>
          <w:sz w:val="20"/>
        </w:rPr>
        <w:t>Execution of test scripts using Execution lists in TOSCA Automation Tool</w:t>
      </w:r>
    </w:p>
    <w:p w14:paraId="5492C083" w14:textId="77777777" w:rsidR="007A0181" w:rsidRPr="004F1D1E" w:rsidRDefault="007A0181" w:rsidP="007A0181">
      <w:pPr>
        <w:numPr>
          <w:ilvl w:val="0"/>
          <w:numId w:val="7"/>
        </w:numPr>
        <w:spacing w:after="50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Expertise in Test Case Management and Test Case Review </w:t>
      </w:r>
    </w:p>
    <w:p w14:paraId="4636275E" w14:textId="77777777" w:rsidR="007A0181" w:rsidRPr="004C5D18" w:rsidRDefault="007A0181" w:rsidP="007A0181">
      <w:pPr>
        <w:numPr>
          <w:ilvl w:val="0"/>
          <w:numId w:val="7"/>
        </w:numPr>
        <w:spacing w:after="50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Experience in design of Automation Framework like BDD, Keyword Driven, Data Driven and Hybrid Framework </w:t>
      </w:r>
    </w:p>
    <w:p w14:paraId="273853EC" w14:textId="77777777" w:rsidR="007A0181" w:rsidRDefault="007A0181" w:rsidP="007A0181">
      <w:pPr>
        <w:numPr>
          <w:ilvl w:val="0"/>
          <w:numId w:val="7"/>
        </w:numPr>
        <w:spacing w:after="50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Experience in Agile -Scrum methodology and Other SDLC </w:t>
      </w:r>
    </w:p>
    <w:p w14:paraId="36F841E0" w14:textId="77777777" w:rsidR="007A0181" w:rsidRDefault="007A0181" w:rsidP="007A0181">
      <w:pPr>
        <w:numPr>
          <w:ilvl w:val="0"/>
          <w:numId w:val="7"/>
        </w:numPr>
        <w:spacing w:after="50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Expertise in Java OOPs, Selenium Web Driver using TestNG. </w:t>
      </w:r>
    </w:p>
    <w:p w14:paraId="4FFDE92B" w14:textId="77777777" w:rsidR="007A0181" w:rsidRDefault="007A0181" w:rsidP="007A0181">
      <w:pPr>
        <w:numPr>
          <w:ilvl w:val="0"/>
          <w:numId w:val="7"/>
        </w:numPr>
        <w:spacing w:after="50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Experience in Test Management Tools like Bugzilla, Jira, and ALM   </w:t>
      </w:r>
    </w:p>
    <w:p w14:paraId="4D3831B5" w14:textId="77777777" w:rsidR="007A0181" w:rsidRPr="00856DE4" w:rsidRDefault="007A0181" w:rsidP="007A0181">
      <w:pPr>
        <w:numPr>
          <w:ilvl w:val="0"/>
          <w:numId w:val="7"/>
        </w:numPr>
        <w:spacing w:after="47" w:line="252" w:lineRule="auto"/>
        <w:ind w:right="4" w:hanging="360"/>
      </w:pPr>
      <w:r>
        <w:rPr>
          <w:rFonts w:ascii="Arial" w:eastAsia="Arial" w:hAnsi="Arial" w:cs="Arial"/>
          <w:sz w:val="20"/>
        </w:rPr>
        <w:t>Certified in NCFM (NSE's Certification in Financial Markets (India)) beginner module.</w:t>
      </w:r>
    </w:p>
    <w:p w14:paraId="7FD7D9D9" w14:textId="77777777" w:rsidR="007A0181" w:rsidRDefault="007A0181" w:rsidP="007A0181">
      <w:pPr>
        <w:numPr>
          <w:ilvl w:val="0"/>
          <w:numId w:val="7"/>
        </w:numPr>
        <w:spacing w:after="47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Having valid </w:t>
      </w:r>
      <w:r>
        <w:rPr>
          <w:rFonts w:ascii="Arial" w:eastAsia="Arial" w:hAnsi="Arial" w:cs="Arial"/>
          <w:b/>
          <w:sz w:val="20"/>
        </w:rPr>
        <w:t>B1</w:t>
      </w:r>
      <w:r>
        <w:rPr>
          <w:rFonts w:ascii="Arial" w:eastAsia="Arial" w:hAnsi="Arial" w:cs="Arial"/>
          <w:sz w:val="20"/>
        </w:rPr>
        <w:t xml:space="preserve"> Visa (Valid until 2024). </w:t>
      </w:r>
    </w:p>
    <w:p w14:paraId="16CD45A8" w14:textId="77777777" w:rsidR="007A0181" w:rsidRPr="0006081C" w:rsidRDefault="007A0181" w:rsidP="007A0181">
      <w:pPr>
        <w:numPr>
          <w:ilvl w:val="0"/>
          <w:numId w:val="7"/>
        </w:numPr>
        <w:spacing w:after="53" w:line="252" w:lineRule="auto"/>
        <w:ind w:right="4" w:hanging="360"/>
      </w:pPr>
      <w:r>
        <w:rPr>
          <w:rFonts w:ascii="Arial" w:eastAsia="Arial" w:hAnsi="Arial" w:cs="Arial"/>
          <w:sz w:val="20"/>
        </w:rPr>
        <w:t xml:space="preserve">Strong interpersonal communication skills along with a professional attitude and Confidence to meet demands of the industry. </w:t>
      </w:r>
    </w:p>
    <w:p w14:paraId="5BF60031" w14:textId="77777777" w:rsidR="007A0181" w:rsidRDefault="007A0181" w:rsidP="007A0181">
      <w:pPr>
        <w:spacing w:after="63" w:line="252" w:lineRule="auto"/>
        <w:ind w:left="360" w:right="4"/>
      </w:pPr>
    </w:p>
    <w:p w14:paraId="0772408E" w14:textId="77777777" w:rsidR="007A0181" w:rsidRDefault="007A0181" w:rsidP="00AC530D">
      <w:pPr>
        <w:pStyle w:val="Heading1"/>
        <w:ind w:left="-5"/>
      </w:pPr>
      <w:r>
        <w:t>Technical Skills</w:t>
      </w:r>
      <w:r w:rsidRPr="00AC530D">
        <w:t xml:space="preserve"> </w:t>
      </w:r>
    </w:p>
    <w:p w14:paraId="45233884" w14:textId="77777777" w:rsidR="007A0181" w:rsidRDefault="007A0181" w:rsidP="007A0181">
      <w:pPr>
        <w:tabs>
          <w:tab w:val="center" w:pos="2160"/>
          <w:tab w:val="center" w:pos="4422"/>
        </w:tabs>
        <w:spacing w:after="66" w:line="248" w:lineRule="auto"/>
        <w:ind w:left="-15"/>
      </w:pPr>
      <w:r>
        <w:rPr>
          <w:rFonts w:ascii="Arial" w:eastAsia="Arial" w:hAnsi="Arial" w:cs="Arial"/>
          <w:b/>
          <w:sz w:val="20"/>
        </w:rPr>
        <w:t xml:space="preserve">Operating Systems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: </w:t>
      </w:r>
      <w:r>
        <w:rPr>
          <w:rFonts w:ascii="Arial" w:eastAsia="Arial" w:hAnsi="Arial" w:cs="Arial"/>
          <w:sz w:val="18"/>
        </w:rPr>
        <w:t>Windows 10, 7, 95, 98, 2000, NT, XP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33BEAE1" w14:textId="77777777" w:rsidR="007A0181" w:rsidRDefault="007A0181" w:rsidP="007A0181">
      <w:pPr>
        <w:tabs>
          <w:tab w:val="center" w:pos="3978"/>
        </w:tabs>
        <w:spacing w:after="74" w:line="248" w:lineRule="auto"/>
        <w:ind w:left="-15"/>
      </w:pPr>
      <w:r>
        <w:rPr>
          <w:rFonts w:ascii="Arial" w:eastAsia="Arial" w:hAnsi="Arial" w:cs="Arial"/>
          <w:b/>
          <w:sz w:val="20"/>
        </w:rPr>
        <w:t xml:space="preserve">Programming Languages </w:t>
      </w:r>
      <w:r>
        <w:rPr>
          <w:rFonts w:ascii="Arial" w:eastAsia="Arial" w:hAnsi="Arial" w:cs="Arial"/>
          <w:b/>
          <w:sz w:val="20"/>
        </w:rPr>
        <w:tab/>
        <w:t xml:space="preserve">      </w:t>
      </w:r>
      <w:proofErr w:type="gramStart"/>
      <w:r>
        <w:rPr>
          <w:rFonts w:ascii="Arial" w:eastAsia="Arial" w:hAnsi="Arial" w:cs="Arial"/>
          <w:b/>
          <w:sz w:val="20"/>
        </w:rPr>
        <w:t xml:space="preserve"> 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18"/>
        </w:rPr>
        <w:t xml:space="preserve">Java, JavaScript, </w:t>
      </w:r>
      <w:proofErr w:type="spellStart"/>
      <w:r>
        <w:rPr>
          <w:rFonts w:ascii="Arial" w:eastAsia="Arial" w:hAnsi="Arial" w:cs="Arial"/>
          <w:sz w:val="18"/>
        </w:rPr>
        <w:t>Vbscript</w:t>
      </w:r>
      <w:proofErr w:type="spellEnd"/>
      <w:r>
        <w:rPr>
          <w:rFonts w:ascii="Arial" w:eastAsia="Arial" w:hAnsi="Arial" w:cs="Arial"/>
          <w:sz w:val="18"/>
        </w:rPr>
        <w:t>, Typescript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5CAEAC27" w14:textId="56F4BC64" w:rsidR="007A0181" w:rsidRDefault="007A0181" w:rsidP="007A0181">
      <w:pPr>
        <w:tabs>
          <w:tab w:val="center" w:pos="2160"/>
          <w:tab w:val="center" w:pos="6180"/>
        </w:tabs>
        <w:spacing w:after="42" w:line="248" w:lineRule="auto"/>
        <w:ind w:left="-15"/>
      </w:pPr>
      <w:r>
        <w:rPr>
          <w:rFonts w:ascii="Arial" w:eastAsia="Arial" w:hAnsi="Arial" w:cs="Arial"/>
          <w:b/>
          <w:sz w:val="20"/>
        </w:rPr>
        <w:t xml:space="preserve">Testing Tools                           </w:t>
      </w:r>
      <w:proofErr w:type="gramStart"/>
      <w:r>
        <w:rPr>
          <w:rFonts w:ascii="Arial" w:eastAsia="Arial" w:hAnsi="Arial" w:cs="Arial"/>
          <w:b/>
          <w:sz w:val="20"/>
        </w:rPr>
        <w:t xml:space="preserve"> 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 w:rsidR="004E2858" w:rsidRPr="00AC530D">
        <w:rPr>
          <w:rFonts w:ascii="Arial" w:eastAsia="Arial" w:hAnsi="Arial" w:cs="Arial"/>
          <w:sz w:val="18"/>
        </w:rPr>
        <w:t>Tricenti</w:t>
      </w:r>
      <w:r w:rsidR="00E33AFA" w:rsidRPr="00AC530D">
        <w:rPr>
          <w:rFonts w:ascii="Arial" w:eastAsia="Arial" w:hAnsi="Arial" w:cs="Arial"/>
          <w:sz w:val="18"/>
        </w:rPr>
        <w:t>s</w:t>
      </w:r>
      <w:r w:rsidR="004E2858" w:rsidRPr="00AC530D">
        <w:rPr>
          <w:rFonts w:ascii="Arial" w:eastAsia="Arial" w:hAnsi="Arial" w:cs="Arial"/>
          <w:sz w:val="18"/>
        </w:rPr>
        <w:t xml:space="preserve"> TOSCA Automation</w:t>
      </w:r>
      <w:r>
        <w:rPr>
          <w:rFonts w:ascii="Arial" w:eastAsia="Arial" w:hAnsi="Arial" w:cs="Arial"/>
          <w:sz w:val="18"/>
        </w:rPr>
        <w:t>, Selenium, QTP, Quality Center, Bugzilla, Jira, VSTS and Postman, Jira</w:t>
      </w:r>
      <w:r w:rsidR="00E33AFA">
        <w:rPr>
          <w:rFonts w:ascii="Arial" w:eastAsia="Arial" w:hAnsi="Arial" w:cs="Arial"/>
          <w:sz w:val="18"/>
        </w:rPr>
        <w:t>.</w:t>
      </w:r>
      <w:r>
        <w:rPr>
          <w:rFonts w:ascii="Arial" w:eastAsia="Arial" w:hAnsi="Arial" w:cs="Arial"/>
          <w:sz w:val="18"/>
        </w:rPr>
        <w:t xml:space="preserve">                        </w:t>
      </w:r>
    </w:p>
    <w:p w14:paraId="340F3C18" w14:textId="4B68D66C" w:rsidR="007A0181" w:rsidRDefault="007A0181" w:rsidP="007A0181">
      <w:pPr>
        <w:spacing w:after="81" w:line="248" w:lineRule="auto"/>
        <w:ind w:left="-5" w:hanging="10"/>
      </w:pPr>
      <w:r>
        <w:rPr>
          <w:rFonts w:ascii="Arial" w:eastAsia="Arial" w:hAnsi="Arial" w:cs="Arial"/>
          <w:sz w:val="18"/>
        </w:rPr>
        <w:t xml:space="preserve">Rest Assured automation </w:t>
      </w:r>
    </w:p>
    <w:p w14:paraId="47813C16" w14:textId="77777777" w:rsidR="007A0181" w:rsidRDefault="007A0181" w:rsidP="007A0181">
      <w:pPr>
        <w:tabs>
          <w:tab w:val="center" w:pos="1440"/>
          <w:tab w:val="center" w:pos="2160"/>
          <w:tab w:val="center" w:pos="3824"/>
        </w:tabs>
        <w:spacing w:after="73" w:line="248" w:lineRule="auto"/>
        <w:ind w:left="-15"/>
      </w:pPr>
      <w:r>
        <w:rPr>
          <w:rFonts w:ascii="Arial" w:eastAsia="Arial" w:hAnsi="Arial" w:cs="Arial"/>
          <w:b/>
          <w:sz w:val="20"/>
        </w:rPr>
        <w:t xml:space="preserve">Databases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: </w:t>
      </w:r>
      <w:r>
        <w:rPr>
          <w:rFonts w:ascii="Arial" w:eastAsia="Arial" w:hAnsi="Arial" w:cs="Arial"/>
          <w:sz w:val="18"/>
        </w:rPr>
        <w:t>Oracle 8i, SQL Server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3EAE9E4" w14:textId="77777777" w:rsidR="007A0181" w:rsidRDefault="007A0181" w:rsidP="007A0181">
      <w:pPr>
        <w:tabs>
          <w:tab w:val="center" w:pos="720"/>
          <w:tab w:val="center" w:pos="1440"/>
          <w:tab w:val="center" w:pos="2160"/>
          <w:tab w:val="center" w:pos="3773"/>
        </w:tabs>
        <w:spacing w:after="61" w:line="248" w:lineRule="auto"/>
        <w:ind w:left="-15"/>
      </w:pPr>
      <w:r>
        <w:rPr>
          <w:rFonts w:ascii="Arial" w:eastAsia="Arial" w:hAnsi="Arial" w:cs="Arial"/>
          <w:b/>
          <w:sz w:val="20"/>
        </w:rPr>
        <w:t xml:space="preserve">GUI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         </w:t>
      </w:r>
      <w:proofErr w:type="gramStart"/>
      <w:r>
        <w:rPr>
          <w:rFonts w:ascii="Arial" w:eastAsia="Arial" w:hAnsi="Arial" w:cs="Arial"/>
          <w:b/>
          <w:sz w:val="20"/>
        </w:rPr>
        <w:t xml:space="preserve"> 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18"/>
        </w:rPr>
        <w:t>Visual Basic, Eclipse</w:t>
      </w:r>
      <w:r>
        <w:rPr>
          <w:rFonts w:ascii="Arial" w:eastAsia="Arial" w:hAnsi="Arial" w:cs="Arial"/>
          <w:sz w:val="20"/>
        </w:rPr>
        <w:t xml:space="preserve"> , IntelliJ, Visual Studio</w:t>
      </w:r>
    </w:p>
    <w:p w14:paraId="261B97C3" w14:textId="77777777" w:rsidR="007A0181" w:rsidRDefault="007A0181" w:rsidP="007A0181">
      <w:pPr>
        <w:pStyle w:val="Heading1"/>
        <w:ind w:left="-5"/>
      </w:pPr>
      <w:r>
        <w:t xml:space="preserve">Professional Experience </w:t>
      </w:r>
    </w:p>
    <w:p w14:paraId="0B99D5B5" w14:textId="68359BAE" w:rsidR="007A0181" w:rsidRPr="004C5D18" w:rsidRDefault="007A0181" w:rsidP="007A0181">
      <w:pPr>
        <w:spacing w:after="54" w:line="248" w:lineRule="auto"/>
        <w:ind w:left="-5" w:hanging="10"/>
      </w:pPr>
      <w:r>
        <w:rPr>
          <w:rFonts w:ascii="Arial" w:eastAsia="Arial" w:hAnsi="Arial" w:cs="Arial"/>
          <w:sz w:val="18"/>
        </w:rPr>
        <w:t xml:space="preserve">Working as </w:t>
      </w:r>
      <w:r w:rsidR="004E2858">
        <w:rPr>
          <w:rFonts w:ascii="Arial" w:eastAsia="Arial" w:hAnsi="Arial" w:cs="Arial"/>
          <w:sz w:val="18"/>
        </w:rPr>
        <w:t>Test Analyst</w:t>
      </w:r>
      <w:r>
        <w:rPr>
          <w:rFonts w:ascii="Arial" w:eastAsia="Arial" w:hAnsi="Arial" w:cs="Arial"/>
          <w:sz w:val="18"/>
        </w:rPr>
        <w:t xml:space="preserve"> for </w:t>
      </w:r>
      <w:proofErr w:type="spellStart"/>
      <w:r>
        <w:rPr>
          <w:rFonts w:ascii="Arial" w:eastAsia="Arial" w:hAnsi="Arial" w:cs="Arial"/>
          <w:sz w:val="18"/>
        </w:rPr>
        <w:t>Cirruslabs</w:t>
      </w:r>
      <w:proofErr w:type="spellEnd"/>
      <w:r>
        <w:rPr>
          <w:rFonts w:ascii="Arial" w:eastAsia="Arial" w:hAnsi="Arial" w:cs="Arial"/>
          <w:sz w:val="18"/>
        </w:rPr>
        <w:t>, Hyderabad from Apr 2022 to till date.</w:t>
      </w:r>
    </w:p>
    <w:p w14:paraId="27A82745" w14:textId="77777777" w:rsidR="007A0181" w:rsidRDefault="007A0181" w:rsidP="007A0181">
      <w:pPr>
        <w:spacing w:after="54" w:line="248" w:lineRule="auto"/>
        <w:ind w:left="-5" w:hanging="1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Worked as contract (BCT) employee to Infosys as Test Lead, Hyderabad from June 2021 to March 2022 </w:t>
      </w:r>
    </w:p>
    <w:p w14:paraId="78F7437A" w14:textId="77777777" w:rsidR="007A0181" w:rsidRDefault="007A0181" w:rsidP="007A0181">
      <w:pPr>
        <w:spacing w:after="54" w:line="248" w:lineRule="auto"/>
        <w:ind w:left="-5" w:hanging="10"/>
      </w:pPr>
      <w:r>
        <w:rPr>
          <w:rFonts w:ascii="Arial" w:eastAsia="Arial" w:hAnsi="Arial" w:cs="Arial"/>
          <w:sz w:val="18"/>
        </w:rPr>
        <w:t>Worked as contract (</w:t>
      </w:r>
      <w:proofErr w:type="spellStart"/>
      <w:r>
        <w:rPr>
          <w:rFonts w:ascii="Arial" w:eastAsia="Arial" w:hAnsi="Arial" w:cs="Arial"/>
          <w:sz w:val="18"/>
        </w:rPr>
        <w:t>Teamlease</w:t>
      </w:r>
      <w:proofErr w:type="spellEnd"/>
      <w:r>
        <w:rPr>
          <w:rFonts w:ascii="Arial" w:eastAsia="Arial" w:hAnsi="Arial" w:cs="Arial"/>
          <w:sz w:val="18"/>
        </w:rPr>
        <w:t xml:space="preserve">) employee to Wipro as Senior QA Lead Engineer, Hyderabad from December 2020 to May 2021. </w:t>
      </w:r>
    </w:p>
    <w:p w14:paraId="24864905" w14:textId="77777777" w:rsidR="0015131A" w:rsidRDefault="007A0181" w:rsidP="007A0181">
      <w:pPr>
        <w:spacing w:after="4" w:line="310" w:lineRule="auto"/>
        <w:ind w:left="-5" w:right="591" w:hanging="1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Worked as Senior Testing Engineer for </w:t>
      </w:r>
      <w:proofErr w:type="spellStart"/>
      <w:r>
        <w:rPr>
          <w:rFonts w:ascii="Arial" w:eastAsia="Arial" w:hAnsi="Arial" w:cs="Arial"/>
          <w:sz w:val="18"/>
        </w:rPr>
        <w:t>Hydus</w:t>
      </w:r>
      <w:proofErr w:type="spellEnd"/>
      <w:r>
        <w:rPr>
          <w:rFonts w:ascii="Arial" w:eastAsia="Arial" w:hAnsi="Arial" w:cs="Arial"/>
          <w:sz w:val="18"/>
        </w:rPr>
        <w:t xml:space="preserve"> an </w:t>
      </w:r>
      <w:proofErr w:type="spellStart"/>
      <w:r>
        <w:rPr>
          <w:rFonts w:ascii="Arial" w:eastAsia="Arial" w:hAnsi="Arial" w:cs="Arial"/>
          <w:sz w:val="18"/>
        </w:rPr>
        <w:t>Xtivia</w:t>
      </w:r>
      <w:proofErr w:type="spellEnd"/>
      <w:r>
        <w:rPr>
          <w:rFonts w:ascii="Arial" w:eastAsia="Arial" w:hAnsi="Arial" w:cs="Arial"/>
          <w:sz w:val="18"/>
        </w:rPr>
        <w:t xml:space="preserve"> company, Hyderabad from May 2017 to November 2020 </w:t>
      </w:r>
    </w:p>
    <w:p w14:paraId="1B5325AD" w14:textId="4EAC0255" w:rsidR="007A0181" w:rsidRDefault="007A0181" w:rsidP="007A0181">
      <w:pPr>
        <w:spacing w:after="83"/>
      </w:pPr>
    </w:p>
    <w:p w14:paraId="5FD92507" w14:textId="77777777" w:rsidR="007A0181" w:rsidRDefault="007A0181" w:rsidP="007A0181">
      <w:pPr>
        <w:pStyle w:val="Heading1"/>
        <w:ind w:left="-5"/>
      </w:pPr>
      <w:r>
        <w:t>Education</w:t>
      </w:r>
      <w:r>
        <w:rPr>
          <w:sz w:val="18"/>
        </w:rPr>
        <w:t xml:space="preserve"> </w:t>
      </w:r>
    </w:p>
    <w:p w14:paraId="286E6CD0" w14:textId="77777777" w:rsidR="007A0181" w:rsidRDefault="007A0181" w:rsidP="007A0181">
      <w:pPr>
        <w:spacing w:after="100"/>
        <w:ind w:left="-5" w:hanging="10"/>
      </w:pPr>
      <w:proofErr w:type="spellStart"/>
      <w:r>
        <w:rPr>
          <w:rFonts w:ascii="Arial" w:eastAsia="Arial" w:hAnsi="Arial" w:cs="Arial"/>
          <w:b/>
          <w:sz w:val="18"/>
        </w:rPr>
        <w:t>M.Sc</w:t>
      </w:r>
      <w:proofErr w:type="spellEnd"/>
      <w:r>
        <w:rPr>
          <w:rFonts w:ascii="Arial" w:eastAsia="Arial" w:hAnsi="Arial" w:cs="Arial"/>
          <w:b/>
          <w:sz w:val="18"/>
        </w:rPr>
        <w:t xml:space="preserve"> (Computer Science) </w:t>
      </w:r>
    </w:p>
    <w:p w14:paraId="2F51374A" w14:textId="77777777" w:rsidR="007A0181" w:rsidRDefault="007A0181" w:rsidP="007A018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209"/>
        </w:tabs>
        <w:ind w:left="-15"/>
      </w:pPr>
      <w:r>
        <w:rPr>
          <w:rFonts w:ascii="Arial" w:eastAsia="Arial" w:hAnsi="Arial" w:cs="Arial"/>
          <w:b/>
          <w:sz w:val="18"/>
        </w:rPr>
        <w:t>Osmania University, Hyderabad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</w:t>
      </w:r>
      <w:r>
        <w:rPr>
          <w:b/>
        </w:rPr>
        <w:t>1997 - 2000</w:t>
      </w:r>
      <w:r>
        <w:t xml:space="preserve"> </w:t>
      </w:r>
    </w:p>
    <w:p w14:paraId="59C2CF8C" w14:textId="77777777" w:rsidR="007A0181" w:rsidRDefault="007A0181" w:rsidP="007A0181">
      <w:pPr>
        <w:spacing w:after="68"/>
      </w:pPr>
      <w:r>
        <w:rPr>
          <w:rFonts w:ascii="Verdana" w:eastAsia="Verdana" w:hAnsi="Verdana" w:cs="Verdana"/>
          <w:sz w:val="18"/>
        </w:rPr>
        <w:lastRenderedPageBreak/>
        <w:t xml:space="preserve"> </w:t>
      </w:r>
    </w:p>
    <w:p w14:paraId="21A11A82" w14:textId="77777777" w:rsidR="007A0181" w:rsidRPr="00AC530D" w:rsidRDefault="007A0181" w:rsidP="00AC530D">
      <w:pPr>
        <w:pStyle w:val="Heading1"/>
        <w:ind w:left="-5"/>
      </w:pPr>
      <w:r w:rsidRPr="00AC530D">
        <w:t xml:space="preserve">Certifications </w:t>
      </w:r>
    </w:p>
    <w:p w14:paraId="3C82AF3D" w14:textId="77777777" w:rsidR="007A0181" w:rsidRDefault="007A0181" w:rsidP="007A0181">
      <w:pPr>
        <w:ind w:left="-5" w:hanging="10"/>
      </w:pPr>
    </w:p>
    <w:p w14:paraId="7C8991F8" w14:textId="77777777" w:rsidR="007A0181" w:rsidRDefault="007A0181" w:rsidP="007A0181">
      <w:pPr>
        <w:tabs>
          <w:tab w:val="center" w:pos="2892"/>
          <w:tab w:val="center" w:pos="5761"/>
          <w:tab w:val="center" w:pos="6481"/>
          <w:tab w:val="center" w:pos="7201"/>
          <w:tab w:val="center" w:pos="7922"/>
          <w:tab w:val="center" w:pos="9119"/>
        </w:tabs>
        <w:spacing w:after="4" w:line="248" w:lineRule="auto"/>
        <w:ind w:left="705"/>
        <w:rPr>
          <w:rFonts w:ascii="Verdana" w:eastAsia="Verdana" w:hAnsi="Verdana" w:cs="Verdana"/>
          <w:sz w:val="18"/>
        </w:rPr>
      </w:pPr>
      <w:r>
        <w:rPr>
          <w:rFonts w:ascii="Arial" w:eastAsia="Arial" w:hAnsi="Arial" w:cs="Arial"/>
          <w:sz w:val="18"/>
        </w:rPr>
        <w:t>NCFM (NSE's Certification in Financial Markets (India</w:t>
      </w:r>
      <w:proofErr w:type="gramStart"/>
      <w:r>
        <w:rPr>
          <w:rFonts w:ascii="Arial" w:eastAsia="Arial" w:hAnsi="Arial" w:cs="Arial"/>
          <w:sz w:val="18"/>
        </w:rPr>
        <w:t>))</w:t>
      </w:r>
      <w:r>
        <w:rPr>
          <w:rFonts w:ascii="Verdana" w:eastAsia="Verdana" w:hAnsi="Verdana" w:cs="Verdana"/>
          <w:sz w:val="18"/>
        </w:rPr>
        <w:t xml:space="preserve">   </w:t>
      </w:r>
      <w:proofErr w:type="gramEnd"/>
      <w:r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  <w:t xml:space="preserve">       </w:t>
      </w:r>
      <w:r>
        <w:rPr>
          <w:rFonts w:ascii="Verdana" w:eastAsia="Verdana" w:hAnsi="Verdana" w:cs="Verdana"/>
          <w:b/>
          <w:sz w:val="18"/>
        </w:rPr>
        <w:t>2006</w:t>
      </w:r>
      <w:r>
        <w:rPr>
          <w:rFonts w:ascii="Verdana" w:eastAsia="Verdana" w:hAnsi="Verdana" w:cs="Verdana"/>
          <w:sz w:val="18"/>
        </w:rPr>
        <w:t xml:space="preserve">  </w:t>
      </w:r>
    </w:p>
    <w:p w14:paraId="44B1DCFE" w14:textId="77777777" w:rsidR="007A0181" w:rsidRDefault="007A0181" w:rsidP="007A0181">
      <w:pPr>
        <w:tabs>
          <w:tab w:val="center" w:pos="2892"/>
          <w:tab w:val="center" w:pos="5761"/>
          <w:tab w:val="center" w:pos="6481"/>
          <w:tab w:val="center" w:pos="7201"/>
          <w:tab w:val="center" w:pos="7922"/>
          <w:tab w:val="center" w:pos="9119"/>
        </w:tabs>
        <w:spacing w:after="4" w:line="248" w:lineRule="auto"/>
        <w:ind w:left="-15"/>
        <w:rPr>
          <w:rFonts w:ascii="Arial" w:eastAsia="Arial" w:hAnsi="Arial" w:cs="Arial"/>
          <w:sz w:val="20"/>
        </w:rPr>
      </w:pPr>
    </w:p>
    <w:p w14:paraId="7677C686" w14:textId="77777777" w:rsidR="007A0181" w:rsidRDefault="007A0181" w:rsidP="007A0181">
      <w:pPr>
        <w:tabs>
          <w:tab w:val="center" w:pos="2892"/>
          <w:tab w:val="center" w:pos="5761"/>
          <w:tab w:val="center" w:pos="6481"/>
          <w:tab w:val="center" w:pos="7201"/>
          <w:tab w:val="center" w:pos="7922"/>
          <w:tab w:val="center" w:pos="9119"/>
        </w:tabs>
        <w:spacing w:after="4" w:line="248" w:lineRule="auto"/>
        <w:ind w:left="705"/>
      </w:pPr>
      <w:r>
        <w:rPr>
          <w:rFonts w:ascii="Arial" w:eastAsia="Arial" w:hAnsi="Arial" w:cs="Arial"/>
          <w:sz w:val="20"/>
        </w:rPr>
        <w:t>Completed Tosca certification (AS1 and AS2)</w:t>
      </w:r>
    </w:p>
    <w:p w14:paraId="6C08031B" w14:textId="77777777" w:rsidR="007A0181" w:rsidRDefault="007A0181" w:rsidP="007A0181">
      <w:pPr>
        <w:spacing w:after="68"/>
      </w:pPr>
    </w:p>
    <w:p w14:paraId="0A6C098A" w14:textId="77777777" w:rsidR="007A0181" w:rsidRDefault="007A0181" w:rsidP="007A0181">
      <w:pPr>
        <w:pStyle w:val="Heading1"/>
        <w:ind w:left="-5"/>
      </w:pPr>
      <w:r>
        <w:t xml:space="preserve">Visa </w:t>
      </w:r>
    </w:p>
    <w:p w14:paraId="13507E47" w14:textId="515A941A" w:rsidR="007A0181" w:rsidRDefault="007A0181" w:rsidP="004F62A2">
      <w:pPr>
        <w:tabs>
          <w:tab w:val="center" w:pos="3018"/>
        </w:tabs>
        <w:spacing w:after="4" w:line="248" w:lineRule="auto"/>
        <w:ind w:left="-15"/>
      </w:pP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ab/>
        <w:t>US B1</w:t>
      </w:r>
      <w:r>
        <w:rPr>
          <w:rFonts w:ascii="Arial" w:eastAsia="Arial" w:hAnsi="Arial" w:cs="Arial"/>
          <w:sz w:val="18"/>
        </w:rPr>
        <w:t xml:space="preserve"> visa valid from 13-August-2014 to 11-August-2024</w:t>
      </w:r>
      <w:r>
        <w:rPr>
          <w:rFonts w:ascii="Arial" w:eastAsia="Arial" w:hAnsi="Arial" w:cs="Arial"/>
          <w:b/>
          <w:sz w:val="18"/>
        </w:rPr>
        <w:t xml:space="preserve"> </w:t>
      </w:r>
    </w:p>
    <w:p w14:paraId="120927C3" w14:textId="77777777" w:rsidR="007A0181" w:rsidRDefault="007A0181" w:rsidP="007A0181">
      <w:pPr>
        <w:spacing w:after="69"/>
      </w:pPr>
      <w:r>
        <w:rPr>
          <w:rFonts w:ascii="Verdana" w:eastAsia="Verdana" w:hAnsi="Verdana" w:cs="Verdana"/>
          <w:sz w:val="18"/>
        </w:rPr>
        <w:t xml:space="preserve"> </w:t>
      </w:r>
    </w:p>
    <w:p w14:paraId="04471FA3" w14:textId="77777777" w:rsidR="007A0181" w:rsidRDefault="007A0181" w:rsidP="00AC530D">
      <w:pPr>
        <w:pStyle w:val="Heading1"/>
        <w:ind w:left="-5"/>
      </w:pPr>
      <w:r w:rsidRPr="00AC530D">
        <w:t xml:space="preserve">Awards </w:t>
      </w:r>
    </w:p>
    <w:p w14:paraId="379561BE" w14:textId="77777777" w:rsidR="007A0181" w:rsidRDefault="007A0181" w:rsidP="007A0181">
      <w:pPr>
        <w:tabs>
          <w:tab w:val="center" w:pos="3383"/>
        </w:tabs>
        <w:spacing w:after="4" w:line="248" w:lineRule="auto"/>
        <w:ind w:left="-15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  <w:t xml:space="preserve">I got </w:t>
      </w:r>
      <w:r>
        <w:rPr>
          <w:rFonts w:ascii="Arial" w:eastAsia="Arial" w:hAnsi="Arial" w:cs="Arial"/>
          <w:b/>
          <w:sz w:val="18"/>
        </w:rPr>
        <w:t xml:space="preserve">the POB </w:t>
      </w:r>
      <w:r>
        <w:rPr>
          <w:rFonts w:ascii="Arial" w:eastAsia="Arial" w:hAnsi="Arial" w:cs="Arial"/>
          <w:sz w:val="18"/>
        </w:rPr>
        <w:t xml:space="preserve">(Pat on Back) award for best contribution in the projects. </w:t>
      </w:r>
    </w:p>
    <w:p w14:paraId="78D39255" w14:textId="77777777" w:rsidR="007A0181" w:rsidRDefault="007A0181" w:rsidP="007A0181">
      <w:r>
        <w:rPr>
          <w:rFonts w:ascii="Arial" w:eastAsia="Arial" w:hAnsi="Arial" w:cs="Arial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 </w:t>
      </w:r>
    </w:p>
    <w:p w14:paraId="67A1BEB0" w14:textId="77777777" w:rsidR="007A0181" w:rsidRPr="00AC530D" w:rsidRDefault="007A0181" w:rsidP="007A0181">
      <w:pPr>
        <w:spacing w:after="38"/>
        <w:ind w:left="-5" w:hanging="10"/>
        <w:rPr>
          <w:rFonts w:asciiTheme="minorHAnsi" w:eastAsia="Arial" w:hAnsiTheme="minorHAnsi" w:cstheme="minorHAnsi"/>
          <w:b/>
        </w:rPr>
      </w:pPr>
      <w:r w:rsidRPr="00AC530D">
        <w:rPr>
          <w:rFonts w:asciiTheme="minorHAnsi" w:eastAsia="Arial" w:hAnsiTheme="minorHAnsi" w:cstheme="minorHAnsi"/>
          <w:b/>
        </w:rPr>
        <w:t xml:space="preserve">Projects Profile </w:t>
      </w:r>
    </w:p>
    <w:p w14:paraId="431D50DC" w14:textId="77777777" w:rsidR="007A0181" w:rsidRDefault="007A0181" w:rsidP="007A0181">
      <w:pPr>
        <w:spacing w:after="38"/>
        <w:ind w:left="-5" w:hanging="10"/>
        <w:rPr>
          <w:rFonts w:ascii="Arial" w:eastAsia="Arial" w:hAnsi="Arial" w:cs="Arial"/>
          <w:b/>
        </w:rPr>
      </w:pPr>
    </w:p>
    <w:p w14:paraId="56B3E97A" w14:textId="77777777" w:rsidR="007A0181" w:rsidRDefault="007A0181" w:rsidP="007A0181">
      <w:pPr>
        <w:pStyle w:val="Heading1"/>
        <w:spacing w:after="67"/>
        <w:ind w:left="-5"/>
      </w:pPr>
      <w:r w:rsidRPr="00817A15">
        <w:t>Suits</w:t>
      </w:r>
    </w:p>
    <w:p w14:paraId="4F10DA31" w14:textId="77777777" w:rsidR="007A0181" w:rsidRDefault="007A0181" w:rsidP="007A0181">
      <w:pPr>
        <w:pStyle w:val="Heading1"/>
        <w:spacing w:after="67"/>
        <w:ind w:left="-5"/>
      </w:pPr>
    </w:p>
    <w:p w14:paraId="548F60B7" w14:textId="2F67C05A" w:rsidR="007A0181" w:rsidRPr="00112309" w:rsidRDefault="007A0181" w:rsidP="007A0181">
      <w:pPr>
        <w:tabs>
          <w:tab w:val="center" w:pos="142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72"/>
        </w:tabs>
        <w:spacing w:after="48"/>
        <w:rPr>
          <w:b/>
          <w:bCs/>
        </w:rPr>
      </w:pPr>
      <w:r w:rsidRPr="00817A15">
        <w:tab/>
        <w:t xml:space="preserve"> </w:t>
      </w:r>
      <w:r>
        <w:t xml:space="preserve">    </w:t>
      </w:r>
      <w:proofErr w:type="spellStart"/>
      <w:r w:rsidRPr="00112309">
        <w:rPr>
          <w:rFonts w:ascii="Verdana" w:eastAsia="Verdana" w:hAnsi="Verdana" w:cs="Verdana"/>
          <w:sz w:val="18"/>
        </w:rPr>
        <w:t>Cirruslabs</w:t>
      </w:r>
      <w:proofErr w:type="spellEnd"/>
      <w:r w:rsidRPr="00112309">
        <w:rPr>
          <w:rFonts w:ascii="Verdana" w:eastAsia="Verdana" w:hAnsi="Verdana" w:cs="Verdana"/>
          <w:sz w:val="18"/>
        </w:rPr>
        <w:tab/>
      </w:r>
      <w:r w:rsidRPr="00112309">
        <w:rPr>
          <w:rFonts w:ascii="Verdana" w:eastAsia="Verdana" w:hAnsi="Verdana" w:cs="Verdana"/>
          <w:sz w:val="18"/>
        </w:rPr>
        <w:tab/>
      </w:r>
      <w:r w:rsidRPr="00112309">
        <w:rPr>
          <w:rFonts w:ascii="Verdana" w:eastAsia="Verdana" w:hAnsi="Verdana" w:cs="Verdana"/>
          <w:sz w:val="18"/>
        </w:rPr>
        <w:tab/>
      </w:r>
      <w:r w:rsidRPr="00112309">
        <w:rPr>
          <w:rFonts w:ascii="Verdana" w:eastAsia="Verdana" w:hAnsi="Verdana" w:cs="Verdana"/>
          <w:sz w:val="18"/>
        </w:rPr>
        <w:tab/>
      </w:r>
      <w:r w:rsidRPr="00112309">
        <w:rPr>
          <w:rFonts w:ascii="Verdana" w:eastAsia="Verdana" w:hAnsi="Verdana" w:cs="Verdana"/>
          <w:sz w:val="18"/>
        </w:rPr>
        <w:tab/>
      </w:r>
      <w:r w:rsidRPr="00112309">
        <w:rPr>
          <w:rFonts w:ascii="Verdana" w:eastAsia="Verdana" w:hAnsi="Verdana" w:cs="Verdana"/>
          <w:sz w:val="18"/>
        </w:rPr>
        <w:tab/>
      </w:r>
      <w:r w:rsidRPr="00112309">
        <w:rPr>
          <w:rFonts w:ascii="Verdana" w:eastAsia="Verdana" w:hAnsi="Verdana" w:cs="Verdana"/>
          <w:sz w:val="18"/>
        </w:rPr>
        <w:tab/>
      </w:r>
      <w:r w:rsidRPr="00112309">
        <w:rPr>
          <w:rFonts w:ascii="Verdana" w:eastAsia="Verdana" w:hAnsi="Verdana" w:cs="Verdana"/>
          <w:b/>
          <w:bCs/>
          <w:sz w:val="18"/>
        </w:rPr>
        <w:t xml:space="preserve">Apr 2022 – </w:t>
      </w:r>
      <w:r w:rsidR="004F62A2">
        <w:rPr>
          <w:rFonts w:ascii="Verdana" w:eastAsia="Verdana" w:hAnsi="Verdana" w:cs="Verdana"/>
          <w:b/>
          <w:bCs/>
          <w:sz w:val="18"/>
        </w:rPr>
        <w:t>April 2023</w:t>
      </w:r>
    </w:p>
    <w:p w14:paraId="1B7E414C" w14:textId="77777777" w:rsidR="007A0181" w:rsidRDefault="007A0181" w:rsidP="007A0181">
      <w:pPr>
        <w:pStyle w:val="Heading1"/>
        <w:spacing w:after="67"/>
        <w:ind w:left="-5"/>
        <w:rPr>
          <w:b w:val="0"/>
          <w:bCs w:val="0"/>
          <w:u w:val="none"/>
        </w:rPr>
      </w:pPr>
    </w:p>
    <w:p w14:paraId="559BBAE7" w14:textId="77777777" w:rsidR="007A0181" w:rsidRPr="00E52564" w:rsidRDefault="007A0181" w:rsidP="007A0181">
      <w:pPr>
        <w:pStyle w:val="Heading2"/>
        <w:spacing w:after="62"/>
        <w:ind w:left="-5"/>
      </w:pPr>
      <w:r w:rsidRPr="00E52564">
        <w:t>Description</w:t>
      </w:r>
    </w:p>
    <w:p w14:paraId="525E15E5" w14:textId="77777777" w:rsidR="007A0181" w:rsidRDefault="007A0181" w:rsidP="007A0181">
      <w:pPr>
        <w:pStyle w:val="Heading1"/>
        <w:spacing w:after="67"/>
        <w:ind w:left="-5"/>
        <w:rPr>
          <w:b w:val="0"/>
          <w:bCs w:val="0"/>
          <w:u w:val="none"/>
        </w:rPr>
      </w:pPr>
    </w:p>
    <w:p w14:paraId="7E7AD432" w14:textId="77777777" w:rsidR="007A0181" w:rsidRDefault="007A0181" w:rsidP="007A0181">
      <w:pPr>
        <w:spacing w:after="5" w:line="252" w:lineRule="auto"/>
        <w:ind w:left="288" w:right="4"/>
        <w:rPr>
          <w:rFonts w:ascii="Arial" w:eastAsia="Arial" w:hAnsi="Arial" w:cs="Arial"/>
          <w:sz w:val="20"/>
        </w:rPr>
      </w:pPr>
      <w:r w:rsidRPr="00E52564">
        <w:rPr>
          <w:rFonts w:ascii="Arial" w:eastAsia="Arial" w:hAnsi="Arial" w:cs="Arial"/>
          <w:sz w:val="20"/>
        </w:rPr>
        <w:t xml:space="preserve">The suits </w:t>
      </w:r>
      <w:r>
        <w:rPr>
          <w:rFonts w:ascii="Arial" w:eastAsia="Arial" w:hAnsi="Arial" w:cs="Arial"/>
          <w:sz w:val="20"/>
        </w:rPr>
        <w:t xml:space="preserve">mobile </w:t>
      </w:r>
      <w:r w:rsidRPr="00E52564">
        <w:rPr>
          <w:rFonts w:ascii="Arial" w:eastAsia="Arial" w:hAnsi="Arial" w:cs="Arial"/>
          <w:sz w:val="20"/>
        </w:rPr>
        <w:t>application is useful when a person is in a medical emergency. He can raise alarm to the following family members</w:t>
      </w:r>
      <w:r>
        <w:rPr>
          <w:rFonts w:ascii="Arial" w:eastAsia="Arial" w:hAnsi="Arial" w:cs="Arial"/>
          <w:sz w:val="20"/>
        </w:rPr>
        <w:t xml:space="preserve"> by using Suits app</w:t>
      </w:r>
      <w:r w:rsidRPr="00E52564">
        <w:rPr>
          <w:rFonts w:ascii="Arial" w:eastAsia="Arial" w:hAnsi="Arial" w:cs="Arial"/>
          <w:sz w:val="20"/>
        </w:rPr>
        <w:t xml:space="preserve"> in medical emergency. This product has capabilities to book appointments (Online/Offline) with Dr</w:t>
      </w:r>
      <w:r>
        <w:rPr>
          <w:rFonts w:ascii="Arial" w:eastAsia="Arial" w:hAnsi="Arial" w:cs="Arial"/>
          <w:sz w:val="20"/>
        </w:rPr>
        <w:t>s</w:t>
      </w:r>
      <w:r w:rsidRPr="00E52564">
        <w:rPr>
          <w:rFonts w:ascii="Arial" w:eastAsia="Arial" w:hAnsi="Arial" w:cs="Arial"/>
          <w:sz w:val="20"/>
        </w:rPr>
        <w:t xml:space="preserve"> when required. He can also purchase prescribed medicines online and pay the amount online.</w:t>
      </w:r>
    </w:p>
    <w:p w14:paraId="492B727B" w14:textId="77777777" w:rsidR="007A0181" w:rsidRDefault="007A0181" w:rsidP="007A0181">
      <w:pPr>
        <w:spacing w:after="5" w:line="252" w:lineRule="auto"/>
        <w:ind w:left="288" w:right="4"/>
        <w:rPr>
          <w:rFonts w:ascii="Arial" w:eastAsia="Arial" w:hAnsi="Arial" w:cs="Arial"/>
          <w:sz w:val="20"/>
        </w:rPr>
      </w:pPr>
    </w:p>
    <w:p w14:paraId="22D3BD50" w14:textId="77777777" w:rsidR="007A0181" w:rsidRPr="00AB434D" w:rsidRDefault="007A0181" w:rsidP="007A0181">
      <w:pPr>
        <w:spacing w:after="49" w:line="252" w:lineRule="auto"/>
        <w:ind w:left="-5" w:right="4" w:hanging="10"/>
        <w:rPr>
          <w:b/>
          <w:bCs/>
        </w:rPr>
      </w:pPr>
      <w:r w:rsidRPr="00AB434D">
        <w:rPr>
          <w:rFonts w:ascii="Arial" w:eastAsia="Arial" w:hAnsi="Arial" w:cs="Arial"/>
          <w:b/>
          <w:bCs/>
          <w:sz w:val="20"/>
        </w:rPr>
        <w:t>Roles</w:t>
      </w:r>
    </w:p>
    <w:p w14:paraId="30127DBB" w14:textId="77777777" w:rsidR="007A0181" w:rsidRDefault="007A0181" w:rsidP="007A0181">
      <w:pPr>
        <w:spacing w:after="3"/>
      </w:pPr>
      <w:r>
        <w:rPr>
          <w:rFonts w:ascii="Arial" w:eastAsia="Arial" w:hAnsi="Arial" w:cs="Arial"/>
          <w:sz w:val="20"/>
        </w:rPr>
        <w:t xml:space="preserve"> </w:t>
      </w:r>
    </w:p>
    <w:p w14:paraId="2FC9D6B5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Understanding the use stories and designing functional and integration Test Scenario’s.</w:t>
      </w:r>
    </w:p>
    <w:p w14:paraId="6D3EAD2D" w14:textId="77777777" w:rsidR="004F62A2" w:rsidRPr="00AC530D" w:rsidRDefault="004F62A2" w:rsidP="004F62A2">
      <w:pPr>
        <w:pStyle w:val="BodyText"/>
        <w:widowControl/>
        <w:numPr>
          <w:ilvl w:val="0"/>
          <w:numId w:val="25"/>
        </w:numPr>
        <w:suppressAutoHyphens/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AC530D">
        <w:rPr>
          <w:rFonts w:ascii="Arial" w:hAnsi="Arial" w:cs="Arial"/>
          <w:sz w:val="20"/>
          <w:szCs w:val="20"/>
        </w:rPr>
        <w:t>Developed and Reviewed Test Cases in TOSCA</w:t>
      </w:r>
    </w:p>
    <w:p w14:paraId="188685DF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Automate Regression Test cases using TOSCA and executed it using scheduler.</w:t>
      </w:r>
    </w:p>
    <w:p w14:paraId="7BCA6C7D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Report sharing with Client as well with internal team for tracking.</w:t>
      </w:r>
    </w:p>
    <w:p w14:paraId="1FB0E542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Writing Test Cases and Requirements in TOSCA.</w:t>
      </w:r>
    </w:p>
    <w:p w14:paraId="6057D38A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Synchronization and maintenance of modules and scripts using TOSCA if any changes in application.</w:t>
      </w:r>
    </w:p>
    <w:p w14:paraId="245B48AD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Execute Test cases and record associated results in TOSCA.</w:t>
      </w:r>
    </w:p>
    <w:p w14:paraId="5CFFCBC5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Verified the data in Database using DB engine.</w:t>
      </w:r>
    </w:p>
    <w:p w14:paraId="5C3923E0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Worked on Excel and Pdf using (Data provided via excel and compared pdf after download).</w:t>
      </w:r>
    </w:p>
    <w:p w14:paraId="17222404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Involved in Scrum meetings, Daily Status meetings.</w:t>
      </w:r>
    </w:p>
    <w:p w14:paraId="13CC668D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Created Reusable blocks and designed libraries for Test scripts.</w:t>
      </w:r>
    </w:p>
    <w:p w14:paraId="2386F26F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Presenting weekly demo of created scripts and running regression for every sprint after development is done.</w:t>
      </w:r>
    </w:p>
    <w:p w14:paraId="0B0F638B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Involved in sprint planning, standups, and all agile process.</w:t>
      </w:r>
    </w:p>
    <w:p w14:paraId="686A8F74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Client interaction as direct point of contact.</w:t>
      </w:r>
    </w:p>
    <w:p w14:paraId="5B0E4BAD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Worked on API Testing using TOSCA Tool and designing Test cases for it.</w:t>
      </w:r>
    </w:p>
    <w:p w14:paraId="4E7A1353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 xml:space="preserve">Estimate the automation testing </w:t>
      </w:r>
      <w:proofErr w:type="gramStart"/>
      <w:r w:rsidRPr="00AC530D">
        <w:rPr>
          <w:rFonts w:ascii="Arial" w:hAnsi="Arial" w:cs="Arial"/>
          <w:color w:val="000000"/>
          <w:sz w:val="20"/>
          <w:szCs w:val="20"/>
        </w:rPr>
        <w:t>requirements</w:t>
      </w:r>
      <w:proofErr w:type="gramEnd"/>
    </w:p>
    <w:p w14:paraId="3C442B13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 xml:space="preserve">Identify the test cases which needs to be </w:t>
      </w:r>
      <w:proofErr w:type="gramStart"/>
      <w:r w:rsidRPr="00AC530D">
        <w:rPr>
          <w:rFonts w:ascii="Arial" w:hAnsi="Arial" w:cs="Arial"/>
          <w:color w:val="000000"/>
          <w:sz w:val="20"/>
          <w:szCs w:val="20"/>
        </w:rPr>
        <w:t>automated</w:t>
      </w:r>
      <w:proofErr w:type="gramEnd"/>
    </w:p>
    <w:p w14:paraId="1E353C2A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 xml:space="preserve">Develop the scripts for identified test </w:t>
      </w:r>
      <w:proofErr w:type="gramStart"/>
      <w:r w:rsidRPr="00AC530D">
        <w:rPr>
          <w:rFonts w:ascii="Arial" w:hAnsi="Arial" w:cs="Arial"/>
          <w:color w:val="000000"/>
          <w:sz w:val="20"/>
          <w:szCs w:val="20"/>
        </w:rPr>
        <w:t>cases</w:t>
      </w:r>
      <w:proofErr w:type="gramEnd"/>
    </w:p>
    <w:p w14:paraId="7B51DCF0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lastRenderedPageBreak/>
        <w:t xml:space="preserve">Integrate the scripts with </w:t>
      </w:r>
      <w:proofErr w:type="gramStart"/>
      <w:r w:rsidRPr="00AC530D">
        <w:rPr>
          <w:rFonts w:ascii="Arial" w:hAnsi="Arial" w:cs="Arial"/>
          <w:color w:val="000000"/>
          <w:sz w:val="20"/>
          <w:szCs w:val="20"/>
        </w:rPr>
        <w:t>framework</w:t>
      </w:r>
      <w:proofErr w:type="gramEnd"/>
    </w:p>
    <w:p w14:paraId="0E95E08C" w14:textId="77777777" w:rsidR="004F62A2" w:rsidRPr="00AC530D" w:rsidRDefault="004F62A2" w:rsidP="004F62A2">
      <w:pPr>
        <w:pStyle w:val="ListParagraph"/>
        <w:widowControl/>
        <w:numPr>
          <w:ilvl w:val="0"/>
          <w:numId w:val="25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 xml:space="preserve">Stabilize all the developed </w:t>
      </w:r>
      <w:proofErr w:type="gramStart"/>
      <w:r w:rsidRPr="00AC530D">
        <w:rPr>
          <w:rFonts w:ascii="Arial" w:hAnsi="Arial" w:cs="Arial"/>
          <w:color w:val="000000"/>
          <w:sz w:val="20"/>
          <w:szCs w:val="20"/>
        </w:rPr>
        <w:t>scripts</w:t>
      </w:r>
      <w:proofErr w:type="gramEnd"/>
    </w:p>
    <w:p w14:paraId="6E61A6A0" w14:textId="77777777" w:rsidR="007A0181" w:rsidRDefault="007A0181" w:rsidP="007A0181">
      <w:r>
        <w:rPr>
          <w:rFonts w:ascii="Arial" w:eastAsia="Arial" w:hAnsi="Arial" w:cs="Arial"/>
          <w:sz w:val="20"/>
        </w:rPr>
        <w:t xml:space="preserve">  </w:t>
      </w:r>
    </w:p>
    <w:p w14:paraId="6D5E1FA8" w14:textId="77777777" w:rsidR="004F62A2" w:rsidRDefault="007A0181" w:rsidP="004F62A2">
      <w:pPr>
        <w:ind w:right="144"/>
        <w:jc w:val="both"/>
        <w:rPr>
          <w:b/>
          <w:bCs/>
        </w:rPr>
      </w:pPr>
      <w:r w:rsidRPr="00AC530D">
        <w:rPr>
          <w:rFonts w:ascii="Arial" w:eastAsia="Arial" w:hAnsi="Arial" w:cs="Arial"/>
          <w:b/>
          <w:bCs/>
          <w:sz w:val="20"/>
        </w:rPr>
        <w:t>Tools Used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Verdana" w:eastAsia="Verdana" w:hAnsi="Verdana" w:cs="Verdana"/>
          <w:b/>
          <w:sz w:val="18"/>
        </w:rPr>
        <w:t xml:space="preserve"> </w:t>
      </w:r>
      <w:r w:rsidR="004F62A2" w:rsidRPr="00AC530D">
        <w:rPr>
          <w:rFonts w:ascii="Arial" w:hAnsi="Arial" w:cs="Arial"/>
          <w:sz w:val="20"/>
          <w:szCs w:val="20"/>
        </w:rPr>
        <w:t>Tricenties TOSCA Automation</w:t>
      </w:r>
      <w:r w:rsidR="004F62A2">
        <w:t xml:space="preserve"> </w:t>
      </w:r>
    </w:p>
    <w:p w14:paraId="33423A3E" w14:textId="4EF15A21" w:rsidR="007A0181" w:rsidRDefault="007A0181" w:rsidP="007A0181">
      <w:pPr>
        <w:spacing w:after="38" w:line="252" w:lineRule="auto"/>
        <w:ind w:left="-5" w:right="4" w:hanging="10"/>
        <w:rPr>
          <w:rFonts w:ascii="Arial" w:eastAsia="Arial" w:hAnsi="Arial" w:cs="Arial"/>
          <w:sz w:val="18"/>
        </w:rPr>
      </w:pPr>
    </w:p>
    <w:p w14:paraId="0EC12894" w14:textId="77777777" w:rsidR="007A0181" w:rsidRDefault="007A0181" w:rsidP="007A0181">
      <w:pPr>
        <w:spacing w:after="38" w:line="252" w:lineRule="auto"/>
        <w:ind w:left="-5" w:right="4" w:hanging="10"/>
      </w:pPr>
      <w:r w:rsidRPr="00AC530D">
        <w:rPr>
          <w:rFonts w:ascii="Arial" w:eastAsia="Arial" w:hAnsi="Arial" w:cs="Arial"/>
          <w:b/>
          <w:bCs/>
        </w:rPr>
        <w:t>O/</w:t>
      </w:r>
      <w:proofErr w:type="gramStart"/>
      <w:r w:rsidRPr="00AC530D"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Windows 11 </w:t>
      </w:r>
    </w:p>
    <w:p w14:paraId="233E7741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2E71C903" w14:textId="77777777" w:rsidR="007A0181" w:rsidRDefault="007A0181" w:rsidP="007A0181">
      <w:pPr>
        <w:spacing w:after="5" w:line="252" w:lineRule="auto"/>
        <w:ind w:left="288" w:right="4"/>
        <w:rPr>
          <w:rFonts w:ascii="Arial" w:eastAsia="Arial" w:hAnsi="Arial" w:cs="Arial"/>
          <w:sz w:val="20"/>
        </w:rPr>
      </w:pPr>
    </w:p>
    <w:p w14:paraId="5E394E1B" w14:textId="77777777" w:rsidR="007A0181" w:rsidRPr="00E52564" w:rsidRDefault="007A0181" w:rsidP="007A0181">
      <w:pPr>
        <w:spacing w:after="5" w:line="252" w:lineRule="auto"/>
        <w:ind w:left="288" w:right="4"/>
        <w:rPr>
          <w:rFonts w:ascii="Arial" w:eastAsia="Arial" w:hAnsi="Arial" w:cs="Arial"/>
          <w:sz w:val="20"/>
        </w:rPr>
      </w:pPr>
    </w:p>
    <w:p w14:paraId="57764FBA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</w:p>
    <w:p w14:paraId="70DD7E51" w14:textId="77777777" w:rsidR="007A0181" w:rsidRDefault="007A0181" w:rsidP="007A0181">
      <w:pPr>
        <w:pStyle w:val="Heading1"/>
        <w:spacing w:after="67"/>
        <w:ind w:left="-5"/>
      </w:pPr>
      <w:r>
        <w:t>LifeBrand</w:t>
      </w:r>
    </w:p>
    <w:p w14:paraId="7C43CAE7" w14:textId="6C8A0480" w:rsidR="007A0181" w:rsidRDefault="007A0181" w:rsidP="007A0181">
      <w:pPr>
        <w:tabs>
          <w:tab w:val="center" w:pos="142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72"/>
        </w:tabs>
        <w:spacing w:after="48"/>
      </w:pPr>
      <w:r>
        <w:tab/>
      </w:r>
      <w:proofErr w:type="spellStart"/>
      <w:r>
        <w:rPr>
          <w:rFonts w:ascii="Verdana" w:eastAsia="Verdana" w:hAnsi="Verdana" w:cs="Verdana"/>
          <w:sz w:val="18"/>
        </w:rPr>
        <w:t>Cirruslabs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Verdana" w:eastAsia="Verdana" w:hAnsi="Verdana" w:cs="Verdana"/>
          <w:b/>
          <w:sz w:val="18"/>
        </w:rPr>
        <w:t>Apr 202</w:t>
      </w:r>
      <w:r w:rsidR="004F62A2">
        <w:rPr>
          <w:rFonts w:ascii="Verdana" w:eastAsia="Verdana" w:hAnsi="Verdana" w:cs="Verdana"/>
          <w:b/>
          <w:sz w:val="18"/>
        </w:rPr>
        <w:t>1</w:t>
      </w:r>
      <w:r>
        <w:rPr>
          <w:rFonts w:ascii="Verdana" w:eastAsia="Verdana" w:hAnsi="Verdana" w:cs="Verdana"/>
          <w:b/>
          <w:sz w:val="18"/>
        </w:rPr>
        <w:t xml:space="preserve"> – Mar 2022</w:t>
      </w:r>
    </w:p>
    <w:p w14:paraId="4FCC0C42" w14:textId="77777777" w:rsidR="007A0181" w:rsidRDefault="007A0181" w:rsidP="007A0181">
      <w:r>
        <w:rPr>
          <w:rFonts w:ascii="Arial" w:eastAsia="Arial" w:hAnsi="Arial" w:cs="Arial"/>
          <w:b/>
        </w:rPr>
        <w:t xml:space="preserve"> </w:t>
      </w:r>
    </w:p>
    <w:p w14:paraId="61FF220E" w14:textId="77777777" w:rsidR="007A0181" w:rsidRPr="00AB434D" w:rsidRDefault="007A0181" w:rsidP="007A0181">
      <w:pPr>
        <w:pStyle w:val="Heading2"/>
        <w:spacing w:after="62"/>
        <w:ind w:left="-5"/>
      </w:pPr>
      <w:r w:rsidRPr="00AB434D">
        <w:t>Description</w:t>
      </w:r>
    </w:p>
    <w:p w14:paraId="13CA6A60" w14:textId="77777777" w:rsidR="007A0181" w:rsidRDefault="007A0181" w:rsidP="007A0181">
      <w:r>
        <w:rPr>
          <w:rFonts w:ascii="Arial" w:eastAsia="Arial" w:hAnsi="Arial" w:cs="Arial"/>
          <w:b/>
        </w:rPr>
        <w:t xml:space="preserve"> </w:t>
      </w:r>
    </w:p>
    <w:p w14:paraId="575F9EF1" w14:textId="77777777" w:rsidR="007A0181" w:rsidRPr="000A0B63" w:rsidRDefault="007A0181" w:rsidP="007A0181">
      <w:pPr>
        <w:spacing w:after="5" w:line="252" w:lineRule="auto"/>
        <w:ind w:left="288" w:right="4"/>
        <w:rPr>
          <w:rFonts w:ascii="Arial" w:eastAsia="Arial" w:hAnsi="Arial" w:cs="Arial"/>
          <w:sz w:val="20"/>
        </w:rPr>
      </w:pPr>
      <w:r w:rsidRPr="00C97CA9">
        <w:rPr>
          <w:rFonts w:ascii="Arial" w:eastAsia="Arial" w:hAnsi="Arial" w:cs="Arial"/>
          <w:sz w:val="20"/>
        </w:rPr>
        <w:t>Create the world’s most advanced Social Media Intelligence (SMI) to protect consumers and corporations on the potential</w:t>
      </w:r>
      <w:r>
        <w:rPr>
          <w:rFonts w:ascii="Arial" w:eastAsia="Arial" w:hAnsi="Arial" w:cs="Arial"/>
          <w:sz w:val="20"/>
        </w:rPr>
        <w:t xml:space="preserve"> </w:t>
      </w:r>
      <w:r w:rsidRPr="00C97CA9">
        <w:rPr>
          <w:rFonts w:ascii="Arial" w:eastAsia="Arial" w:hAnsi="Arial" w:cs="Arial"/>
          <w:sz w:val="20"/>
        </w:rPr>
        <w:t>damage that their digital footprint can cause, detect damaging content</w:t>
      </w:r>
      <w:r>
        <w:rPr>
          <w:rFonts w:ascii="Arial" w:eastAsia="Arial" w:hAnsi="Arial" w:cs="Arial"/>
          <w:sz w:val="20"/>
        </w:rPr>
        <w:t xml:space="preserve"> </w:t>
      </w:r>
      <w:r w:rsidRPr="00C97CA9">
        <w:rPr>
          <w:rFonts w:ascii="Arial" w:eastAsia="Arial" w:hAnsi="Arial" w:cs="Arial"/>
          <w:sz w:val="20"/>
        </w:rPr>
        <w:t>from their past and prevent future missteps. We are the World Leader in Social Media Education, Detection and</w:t>
      </w:r>
      <w:r>
        <w:rPr>
          <w:rFonts w:ascii="Arial" w:eastAsia="Arial" w:hAnsi="Arial" w:cs="Arial"/>
          <w:sz w:val="20"/>
        </w:rPr>
        <w:t xml:space="preserve"> </w:t>
      </w:r>
      <w:r w:rsidRPr="00C97CA9">
        <w:rPr>
          <w:rFonts w:ascii="Arial" w:eastAsia="Arial" w:hAnsi="Arial" w:cs="Arial"/>
          <w:sz w:val="20"/>
        </w:rPr>
        <w:t>Prevention with the only fully FCRA and EEOC compliant technology for</w:t>
      </w:r>
      <w:r>
        <w:rPr>
          <w:rFonts w:ascii="Arial" w:eastAsia="Arial" w:hAnsi="Arial" w:cs="Arial"/>
          <w:sz w:val="20"/>
        </w:rPr>
        <w:t xml:space="preserve"> </w:t>
      </w:r>
      <w:r w:rsidRPr="00C97CA9">
        <w:rPr>
          <w:rFonts w:ascii="Arial" w:eastAsia="Arial" w:hAnsi="Arial" w:cs="Arial"/>
          <w:sz w:val="20"/>
        </w:rPr>
        <w:t xml:space="preserve">social media screening that also </w:t>
      </w:r>
      <w:proofErr w:type="gramStart"/>
      <w:r w:rsidRPr="00C97CA9">
        <w:rPr>
          <w:rFonts w:ascii="Arial" w:eastAsia="Arial" w:hAnsi="Arial" w:cs="Arial"/>
          <w:sz w:val="20"/>
        </w:rPr>
        <w:t>completely eliminates</w:t>
      </w:r>
      <w:proofErr w:type="gramEnd"/>
      <w:r w:rsidRPr="00C97CA9">
        <w:rPr>
          <w:rFonts w:ascii="Arial" w:eastAsia="Arial" w:hAnsi="Arial" w:cs="Arial"/>
          <w:sz w:val="20"/>
        </w:rPr>
        <w:t xml:space="preserve"> human bias.</w:t>
      </w:r>
    </w:p>
    <w:p w14:paraId="0A617AFD" w14:textId="77777777" w:rsidR="007A0181" w:rsidRDefault="007A0181" w:rsidP="007A018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14:paraId="58B803EA" w14:textId="77777777" w:rsidR="007A0181" w:rsidRPr="00AB434D" w:rsidRDefault="007A0181" w:rsidP="007A0181">
      <w:pPr>
        <w:spacing w:after="49" w:line="252" w:lineRule="auto"/>
        <w:ind w:left="-5" w:right="4" w:hanging="10"/>
        <w:rPr>
          <w:b/>
          <w:bCs/>
        </w:rPr>
      </w:pPr>
      <w:r w:rsidRPr="00AB434D">
        <w:rPr>
          <w:rFonts w:ascii="Arial" w:eastAsia="Arial" w:hAnsi="Arial" w:cs="Arial"/>
          <w:b/>
          <w:bCs/>
          <w:sz w:val="20"/>
        </w:rPr>
        <w:t>Roles</w:t>
      </w:r>
    </w:p>
    <w:p w14:paraId="3D04C7C3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Understanding the use stories and designing functional and integration Test Scenarios.</w:t>
      </w:r>
    </w:p>
    <w:p w14:paraId="7B70579B" w14:textId="655455C0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Automate all functional &amp; Regression Test cases using TOSCA.</w:t>
      </w:r>
    </w:p>
    <w:p w14:paraId="1FDDD85C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Executed Functional &amp; Regression Test cases using TOSCA Executor and reporting defects in ALM.</w:t>
      </w:r>
    </w:p>
    <w:p w14:paraId="1CC20F6D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Created Modules using TOSCA Wizard, Test Cases and Requirements in TOSCA.</w:t>
      </w:r>
    </w:p>
    <w:p w14:paraId="5BD67F72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Synchronization of modules using TOSCA Wizard if any changes in application.</w:t>
      </w:r>
    </w:p>
    <w:p w14:paraId="4EE410C1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 xml:space="preserve">Writing </w:t>
      </w:r>
      <w:proofErr w:type="gramStart"/>
      <w:r w:rsidRPr="00AC530D">
        <w:rPr>
          <w:rFonts w:ascii="Arial" w:hAnsi="Arial" w:cs="Arial"/>
          <w:color w:val="000000"/>
          <w:sz w:val="20"/>
          <w:szCs w:val="20"/>
        </w:rPr>
        <w:t>TQLs(</w:t>
      </w:r>
      <w:proofErr w:type="gramEnd"/>
      <w:r w:rsidRPr="00AC530D">
        <w:rPr>
          <w:rFonts w:ascii="Arial" w:hAnsi="Arial" w:cs="Arial"/>
          <w:color w:val="000000"/>
          <w:sz w:val="20"/>
          <w:szCs w:val="20"/>
        </w:rPr>
        <w:t>Tosca Query Language) for different tasks</w:t>
      </w:r>
    </w:p>
    <w:p w14:paraId="1E639BE0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Execute Test cases and record associated results in TOSCA.</w:t>
      </w:r>
    </w:p>
    <w:p w14:paraId="6E5F9918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Verified the data in Database using DB engine and stored the details in Excel file using Excel Engine.</w:t>
      </w:r>
    </w:p>
    <w:p w14:paraId="64811AD0" w14:textId="6F6A8335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Verified the content in PDF using TOSCA PDF engine.</w:t>
      </w:r>
    </w:p>
    <w:p w14:paraId="47EE8962" w14:textId="64388E00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Involved in Scrum meetings, Daily Status meetings.</w:t>
      </w:r>
    </w:p>
    <w:p w14:paraId="25195D0E" w14:textId="77777777" w:rsidR="004E2858" w:rsidRPr="00AC530D" w:rsidRDefault="004E2858" w:rsidP="004E2858">
      <w:pPr>
        <w:widowControl/>
        <w:numPr>
          <w:ilvl w:val="0"/>
          <w:numId w:val="22"/>
        </w:numPr>
        <w:autoSpaceDE/>
        <w:autoSpaceDN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 xml:space="preserve">Sending the daily/weekly report of the status to TL.   </w:t>
      </w:r>
    </w:p>
    <w:p w14:paraId="267B1734" w14:textId="77777777" w:rsidR="007A0181" w:rsidRDefault="007A0181" w:rsidP="007A0181">
      <w:pPr>
        <w:spacing w:after="3"/>
      </w:pPr>
      <w:r>
        <w:rPr>
          <w:rFonts w:ascii="Arial" w:eastAsia="Arial" w:hAnsi="Arial" w:cs="Arial"/>
          <w:sz w:val="20"/>
        </w:rPr>
        <w:t xml:space="preserve"> </w:t>
      </w:r>
    </w:p>
    <w:p w14:paraId="21D74A02" w14:textId="03B9E51D" w:rsidR="007A0181" w:rsidRDefault="007A0181" w:rsidP="007A0181">
      <w:pPr>
        <w:spacing w:after="38" w:line="252" w:lineRule="auto"/>
        <w:ind w:left="-5" w:right="4" w:hanging="1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>Tools Used:</w:t>
      </w:r>
      <w:r>
        <w:rPr>
          <w:rFonts w:ascii="Verdana" w:eastAsia="Verdana" w:hAnsi="Verdana" w:cs="Verdana"/>
          <w:b/>
          <w:sz w:val="18"/>
        </w:rPr>
        <w:t xml:space="preserve"> </w:t>
      </w:r>
      <w:r w:rsidR="004E2858">
        <w:t>Tricentis TOSCA Automation</w:t>
      </w:r>
    </w:p>
    <w:p w14:paraId="5B3EF7EE" w14:textId="77777777" w:rsidR="007A0181" w:rsidRDefault="007A0181" w:rsidP="007A0181">
      <w:pPr>
        <w:spacing w:after="38" w:line="252" w:lineRule="auto"/>
        <w:ind w:left="-5" w:right="4" w:hanging="10"/>
      </w:pPr>
      <w:r>
        <w:rPr>
          <w:rFonts w:ascii="Arial" w:eastAsia="Arial" w:hAnsi="Arial" w:cs="Arial"/>
        </w:rPr>
        <w:t>O/</w:t>
      </w:r>
      <w:proofErr w:type="gramStart"/>
      <w:r>
        <w:rPr>
          <w:rFonts w:ascii="Arial" w:eastAsia="Arial" w:hAnsi="Arial" w:cs="Arial"/>
        </w:rPr>
        <w:t>s :</w:t>
      </w:r>
      <w:proofErr w:type="gramEnd"/>
      <w:r>
        <w:rPr>
          <w:rFonts w:ascii="Arial" w:eastAsia="Arial" w:hAnsi="Arial" w:cs="Arial"/>
        </w:rPr>
        <w:t xml:space="preserve"> Windows 11 </w:t>
      </w:r>
    </w:p>
    <w:p w14:paraId="19BA5110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1BC47FFF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</w:p>
    <w:p w14:paraId="5C6F216B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</w:p>
    <w:p w14:paraId="2E61E029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</w:p>
    <w:p w14:paraId="7BE15A02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</w:p>
    <w:p w14:paraId="0F470C1F" w14:textId="77777777" w:rsidR="007A0181" w:rsidRDefault="007A0181" w:rsidP="007A0181">
      <w:pPr>
        <w:spacing w:after="40"/>
        <w:rPr>
          <w:rFonts w:ascii="Arial" w:eastAsia="Arial" w:hAnsi="Arial" w:cs="Arial"/>
          <w:b/>
        </w:rPr>
      </w:pPr>
    </w:p>
    <w:p w14:paraId="33A8AB73" w14:textId="77777777" w:rsidR="007A0181" w:rsidRDefault="007A0181" w:rsidP="007A0181">
      <w:pPr>
        <w:spacing w:after="40"/>
      </w:pPr>
    </w:p>
    <w:p w14:paraId="68C6185E" w14:textId="77777777" w:rsidR="007A0181" w:rsidRDefault="007A0181" w:rsidP="007A0181">
      <w:pPr>
        <w:pStyle w:val="Heading1"/>
        <w:spacing w:after="68"/>
        <w:ind w:left="-5"/>
      </w:pPr>
      <w:r>
        <w:t xml:space="preserve">United Airlines </w:t>
      </w:r>
    </w:p>
    <w:p w14:paraId="12A1B3D4" w14:textId="77777777" w:rsidR="007A0181" w:rsidRDefault="007A0181" w:rsidP="007A0181">
      <w:pPr>
        <w:tabs>
          <w:tab w:val="center" w:pos="149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385"/>
        </w:tabs>
        <w:spacing w:after="46"/>
      </w:pPr>
      <w:r>
        <w:tab/>
      </w:r>
      <w:r w:rsidRPr="00AC530D">
        <w:rPr>
          <w:rFonts w:ascii="Arial" w:eastAsia="Verdana" w:hAnsi="Arial" w:cs="Arial"/>
          <w:sz w:val="20"/>
          <w:szCs w:val="20"/>
        </w:rPr>
        <w:t>Infosys company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ab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Verdana" w:eastAsia="Verdana" w:hAnsi="Verdana" w:cs="Verdana"/>
          <w:b/>
          <w:sz w:val="18"/>
        </w:rPr>
        <w:t>Jun 2021 – March 2022</w:t>
      </w:r>
      <w:r>
        <w:rPr>
          <w:rFonts w:ascii="Arial" w:eastAsia="Arial" w:hAnsi="Arial" w:cs="Arial"/>
          <w:b/>
        </w:rPr>
        <w:t xml:space="preserve"> </w:t>
      </w:r>
    </w:p>
    <w:p w14:paraId="607C9226" w14:textId="77777777" w:rsidR="007A0181" w:rsidRDefault="007A0181" w:rsidP="007A0181">
      <w:r>
        <w:rPr>
          <w:rFonts w:ascii="Arial" w:eastAsia="Arial" w:hAnsi="Arial" w:cs="Arial"/>
          <w:b/>
        </w:rPr>
        <w:t xml:space="preserve"> </w:t>
      </w:r>
    </w:p>
    <w:p w14:paraId="25FF963F" w14:textId="77777777" w:rsidR="007A0181" w:rsidRPr="00AB434D" w:rsidRDefault="007A0181" w:rsidP="007A0181">
      <w:pPr>
        <w:pStyle w:val="Heading2"/>
        <w:spacing w:after="62"/>
        <w:ind w:left="-5"/>
      </w:pPr>
      <w:r w:rsidRPr="00AB434D">
        <w:lastRenderedPageBreak/>
        <w:t xml:space="preserve">Description </w:t>
      </w:r>
    </w:p>
    <w:p w14:paraId="5933AB94" w14:textId="77777777" w:rsidR="007A0181" w:rsidRDefault="007A0181" w:rsidP="007A0181">
      <w:r>
        <w:rPr>
          <w:rFonts w:ascii="Arial" w:eastAsia="Arial" w:hAnsi="Arial" w:cs="Arial"/>
          <w:b/>
        </w:rPr>
        <w:t xml:space="preserve"> </w:t>
      </w:r>
    </w:p>
    <w:p w14:paraId="2E4A2B8D" w14:textId="77777777" w:rsidR="007A0181" w:rsidRDefault="007A0181" w:rsidP="007A0181">
      <w:pPr>
        <w:spacing w:after="5" w:line="252" w:lineRule="auto"/>
        <w:ind w:left="-5" w:right="4" w:hanging="10"/>
      </w:pPr>
      <w:r>
        <w:rPr>
          <w:rFonts w:ascii="Arial" w:eastAsia="Arial" w:hAnsi="Arial" w:cs="Arial"/>
          <w:sz w:val="20"/>
        </w:rPr>
        <w:t xml:space="preserve">We are working on migration to cloud computing. Where we need to ensure latest changes made in on prim and cloud should not break any functionality of the functions. </w:t>
      </w:r>
    </w:p>
    <w:p w14:paraId="6E759171" w14:textId="77777777" w:rsidR="007A0181" w:rsidRDefault="007A0181" w:rsidP="007A0181">
      <w:r>
        <w:rPr>
          <w:rFonts w:ascii="Arial" w:eastAsia="Arial" w:hAnsi="Arial" w:cs="Arial"/>
          <w:sz w:val="20"/>
        </w:rPr>
        <w:t xml:space="preserve"> </w:t>
      </w:r>
    </w:p>
    <w:p w14:paraId="2F59985C" w14:textId="77777777" w:rsidR="007A0181" w:rsidRDefault="007A0181" w:rsidP="007A0181">
      <w:pPr>
        <w:spacing w:after="68" w:line="252" w:lineRule="auto"/>
        <w:ind w:left="-5" w:right="4" w:hanging="10"/>
      </w:pPr>
      <w:r>
        <w:rPr>
          <w:rFonts w:ascii="Arial" w:eastAsia="Arial" w:hAnsi="Arial" w:cs="Arial"/>
          <w:sz w:val="20"/>
        </w:rPr>
        <w:t xml:space="preserve">We have different modules of the flight booking until the customer gets PNRs generated. </w:t>
      </w:r>
    </w:p>
    <w:p w14:paraId="1B36C216" w14:textId="77777777" w:rsidR="007A0181" w:rsidRDefault="007A0181" w:rsidP="007A0181">
      <w:pPr>
        <w:spacing w:after="21"/>
      </w:pPr>
      <w:r>
        <w:rPr>
          <w:rFonts w:ascii="Arial" w:eastAsia="Arial" w:hAnsi="Arial" w:cs="Arial"/>
          <w:b/>
        </w:rPr>
        <w:t xml:space="preserve"> </w:t>
      </w:r>
    </w:p>
    <w:p w14:paraId="1EC09678" w14:textId="77777777" w:rsidR="007A0181" w:rsidRPr="00AB434D" w:rsidRDefault="007A0181" w:rsidP="007A0181">
      <w:pPr>
        <w:spacing w:after="47" w:line="252" w:lineRule="auto"/>
        <w:ind w:left="-5" w:right="4" w:hanging="10"/>
        <w:rPr>
          <w:b/>
          <w:bCs/>
        </w:rPr>
      </w:pPr>
      <w:r w:rsidRPr="00AB434D">
        <w:rPr>
          <w:rFonts w:ascii="Arial" w:eastAsia="Arial" w:hAnsi="Arial" w:cs="Arial"/>
          <w:b/>
          <w:bCs/>
          <w:sz w:val="20"/>
        </w:rPr>
        <w:t xml:space="preserve">Roles </w:t>
      </w:r>
    </w:p>
    <w:p w14:paraId="5D593037" w14:textId="77777777" w:rsidR="007A0181" w:rsidRDefault="007A0181" w:rsidP="007A0181">
      <w:pPr>
        <w:spacing w:after="43"/>
      </w:pPr>
      <w:r>
        <w:rPr>
          <w:rFonts w:ascii="Arial" w:eastAsia="Arial" w:hAnsi="Arial" w:cs="Arial"/>
          <w:sz w:val="20"/>
        </w:rPr>
        <w:t xml:space="preserve"> </w:t>
      </w:r>
    </w:p>
    <w:p w14:paraId="0E1E778E" w14:textId="77777777" w:rsidR="004F62A2" w:rsidRPr="00AC530D" w:rsidRDefault="004F62A2" w:rsidP="004F62A2">
      <w:pPr>
        <w:widowControl/>
        <w:numPr>
          <w:ilvl w:val="0"/>
          <w:numId w:val="26"/>
        </w:numPr>
        <w:autoSpaceDE/>
        <w:autoSpaceDN/>
        <w:jc w:val="both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Understanding the functional specifications of the application.</w:t>
      </w:r>
    </w:p>
    <w:p w14:paraId="41DD4160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contextualSpacing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Testing on various modules.</w:t>
      </w:r>
    </w:p>
    <w:p w14:paraId="6021E1F4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C530D">
        <w:rPr>
          <w:rFonts w:ascii="Arial" w:hAnsi="Arial" w:cs="Arial"/>
          <w:color w:val="000000"/>
          <w:sz w:val="20"/>
          <w:szCs w:val="20"/>
        </w:rPr>
        <w:t>Writing Test Cases and Requirements in TOSCA.</w:t>
      </w:r>
    </w:p>
    <w:p w14:paraId="0EE644EE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 xml:space="preserve">Handled modules in the project single handedly and made the application stable by maximum issues at early stages of testing. </w:t>
      </w:r>
    </w:p>
    <w:p w14:paraId="45E7A722" w14:textId="4F282264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Prepared Test Reports and submitted the bug findings to the Jira.</w:t>
      </w:r>
    </w:p>
    <w:p w14:paraId="63038C1B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 xml:space="preserve">Preparing Test cases, reviewing the Test cases and executing those Test cases. </w:t>
      </w:r>
    </w:p>
    <w:p w14:paraId="1A22CFF6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Communicating with team members across the locations.</w:t>
      </w:r>
    </w:p>
    <w:p w14:paraId="4490D646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Database Validation to check the updated data in the Database.</w:t>
      </w:r>
    </w:p>
    <w:p w14:paraId="03792755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Test case writing according to the listed business functional requirements.</w:t>
      </w:r>
    </w:p>
    <w:p w14:paraId="59E68A92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Executed functional, system, retesting and regression testing.</w:t>
      </w:r>
    </w:p>
    <w:p w14:paraId="7C5EE0B2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Involved in defect tracking and reporting.</w:t>
      </w:r>
    </w:p>
    <w:p w14:paraId="5EDF0ED0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 xml:space="preserve">Design &amp; create test data for test execution phase.  </w:t>
      </w:r>
    </w:p>
    <w:p w14:paraId="2E482F09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Attend kick-off and bug resolution meetings with development team.</w:t>
      </w:r>
    </w:p>
    <w:p w14:paraId="22412E35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Involved in test case reviews, document review and peer review.</w:t>
      </w:r>
    </w:p>
    <w:p w14:paraId="39967B19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Participated in Documentation and different process related activities.</w:t>
      </w:r>
    </w:p>
    <w:p w14:paraId="5CFD51BC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Mobile and tablet device testing.</w:t>
      </w:r>
    </w:p>
    <w:p w14:paraId="7D358976" w14:textId="77777777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 xml:space="preserve">Interacted with developers, Business &amp; Management </w:t>
      </w:r>
      <w:proofErr w:type="gramStart"/>
      <w:r w:rsidRPr="00AC530D">
        <w:rPr>
          <w:rFonts w:ascii="Arial" w:hAnsi="Arial" w:cs="Arial"/>
          <w:bCs/>
          <w:sz w:val="20"/>
          <w:szCs w:val="20"/>
        </w:rPr>
        <w:t>Teams</w:t>
      </w:r>
      <w:proofErr w:type="gramEnd"/>
      <w:r w:rsidRPr="00AC530D">
        <w:rPr>
          <w:rFonts w:ascii="Arial" w:hAnsi="Arial" w:cs="Arial"/>
          <w:bCs/>
          <w:sz w:val="20"/>
          <w:szCs w:val="20"/>
        </w:rPr>
        <w:t xml:space="preserve"> and End Users.</w:t>
      </w:r>
    </w:p>
    <w:p w14:paraId="09E770DA" w14:textId="6D5ACAEF" w:rsidR="004F62A2" w:rsidRPr="00AC530D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C530D">
        <w:rPr>
          <w:rFonts w:ascii="Arial" w:hAnsi="Arial" w:cs="Arial"/>
          <w:bCs/>
          <w:sz w:val="20"/>
          <w:szCs w:val="20"/>
        </w:rPr>
        <w:t>Involved in writing and implementation of the various Test cases and Test scripts.</w:t>
      </w:r>
    </w:p>
    <w:p w14:paraId="42BBCCA7" w14:textId="77777777" w:rsidR="007A0181" w:rsidRDefault="007A0181" w:rsidP="007A0181">
      <w:r>
        <w:rPr>
          <w:rFonts w:ascii="Arial" w:eastAsia="Arial" w:hAnsi="Arial" w:cs="Arial"/>
          <w:sz w:val="20"/>
        </w:rPr>
        <w:t xml:space="preserve"> </w:t>
      </w:r>
    </w:p>
    <w:p w14:paraId="68F9874F" w14:textId="77777777" w:rsidR="004F62A2" w:rsidRDefault="004F62A2" w:rsidP="004F62A2">
      <w:pPr>
        <w:ind w:right="144"/>
        <w:jc w:val="both"/>
        <w:rPr>
          <w:b/>
          <w:bCs/>
        </w:rPr>
      </w:pPr>
      <w:r>
        <w:rPr>
          <w:rFonts w:ascii="Arial" w:eastAsia="Arial" w:hAnsi="Arial" w:cs="Arial"/>
          <w:b/>
          <w:sz w:val="20"/>
        </w:rPr>
        <w:t>Tools Used: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t xml:space="preserve">Tricenties TOSCA Automation </w:t>
      </w:r>
    </w:p>
    <w:p w14:paraId="47C8C4FB" w14:textId="77777777" w:rsidR="004F62A2" w:rsidRDefault="004F62A2" w:rsidP="004F62A2">
      <w:pPr>
        <w:spacing w:after="38" w:line="252" w:lineRule="auto"/>
        <w:ind w:left="-5" w:right="4" w:hanging="10"/>
        <w:rPr>
          <w:rFonts w:ascii="Arial" w:eastAsia="Arial" w:hAnsi="Arial" w:cs="Arial"/>
          <w:sz w:val="18"/>
        </w:rPr>
      </w:pPr>
    </w:p>
    <w:p w14:paraId="7C399E82" w14:textId="77777777" w:rsidR="004F62A2" w:rsidRDefault="004F62A2" w:rsidP="004F62A2">
      <w:pPr>
        <w:spacing w:after="38" w:line="252" w:lineRule="auto"/>
        <w:ind w:left="-5" w:right="4" w:hanging="10"/>
      </w:pPr>
      <w:r>
        <w:rPr>
          <w:rFonts w:ascii="Arial" w:eastAsia="Arial" w:hAnsi="Arial" w:cs="Arial"/>
        </w:rPr>
        <w:t>O/</w:t>
      </w:r>
      <w:proofErr w:type="gramStart"/>
      <w:r>
        <w:rPr>
          <w:rFonts w:ascii="Arial" w:eastAsia="Arial" w:hAnsi="Arial" w:cs="Arial"/>
        </w:rPr>
        <w:t>s :</w:t>
      </w:r>
      <w:proofErr w:type="gramEnd"/>
      <w:r>
        <w:rPr>
          <w:rFonts w:ascii="Arial" w:eastAsia="Arial" w:hAnsi="Arial" w:cs="Arial"/>
        </w:rPr>
        <w:t xml:space="preserve"> Windows 11 </w:t>
      </w:r>
    </w:p>
    <w:p w14:paraId="56C1926E" w14:textId="77777777" w:rsidR="007A0181" w:rsidRDefault="007A0181" w:rsidP="007A0181">
      <w:pPr>
        <w:spacing w:after="4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5B1B777A" w14:textId="77777777" w:rsidR="007A0181" w:rsidRDefault="007A0181" w:rsidP="007A0181">
      <w:pPr>
        <w:pStyle w:val="Heading1"/>
        <w:spacing w:after="67"/>
        <w:ind w:left="-5"/>
      </w:pPr>
      <w:r>
        <w:t xml:space="preserve">Black and Veatch </w:t>
      </w:r>
    </w:p>
    <w:p w14:paraId="47C36447" w14:textId="77777777" w:rsidR="007A0181" w:rsidRDefault="007A0181" w:rsidP="007A0181">
      <w:pPr>
        <w:tabs>
          <w:tab w:val="center" w:pos="142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72"/>
        </w:tabs>
        <w:spacing w:after="48"/>
      </w:pPr>
      <w:r>
        <w:tab/>
      </w:r>
      <w:r w:rsidRPr="00AC530D">
        <w:rPr>
          <w:rFonts w:ascii="Arial" w:eastAsia="Verdana" w:hAnsi="Arial" w:cs="Arial"/>
          <w:sz w:val="20"/>
          <w:szCs w:val="20"/>
        </w:rPr>
        <w:t xml:space="preserve">Wipro </w:t>
      </w:r>
      <w:proofErr w:type="gramStart"/>
      <w:r w:rsidRPr="00AC530D">
        <w:rPr>
          <w:rFonts w:ascii="Arial" w:eastAsia="Verdana" w:hAnsi="Arial" w:cs="Arial"/>
          <w:sz w:val="20"/>
          <w:szCs w:val="20"/>
        </w:rPr>
        <w:t>company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Verdana" w:eastAsia="Verdana" w:hAnsi="Verdana" w:cs="Verdana"/>
          <w:b/>
          <w:sz w:val="18"/>
        </w:rPr>
        <w:t>Dec 2020 – May 2021</w:t>
      </w:r>
      <w:r>
        <w:rPr>
          <w:rFonts w:ascii="Arial" w:eastAsia="Arial" w:hAnsi="Arial" w:cs="Arial"/>
          <w:b/>
        </w:rPr>
        <w:t xml:space="preserve"> </w:t>
      </w:r>
    </w:p>
    <w:p w14:paraId="2DEAD348" w14:textId="77777777" w:rsidR="007A0181" w:rsidRDefault="007A0181" w:rsidP="007A018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24B842AE" w14:textId="77777777" w:rsidR="007A0181" w:rsidRPr="00AB434D" w:rsidRDefault="007A0181" w:rsidP="00A522E5">
      <w:pPr>
        <w:pStyle w:val="Heading2"/>
        <w:spacing w:after="62"/>
        <w:ind w:left="-5"/>
        <w:rPr>
          <w:b w:val="0"/>
          <w:bCs w:val="0"/>
        </w:rPr>
      </w:pPr>
      <w:r w:rsidRPr="00AB434D">
        <w:t xml:space="preserve">Description </w:t>
      </w:r>
    </w:p>
    <w:p w14:paraId="4BE2D8AA" w14:textId="77777777" w:rsidR="007A0181" w:rsidRDefault="007A0181" w:rsidP="007A0181">
      <w:r>
        <w:rPr>
          <w:rFonts w:ascii="Arial" w:eastAsia="Arial" w:hAnsi="Arial" w:cs="Arial"/>
          <w:b/>
        </w:rPr>
        <w:t xml:space="preserve"> </w:t>
      </w:r>
    </w:p>
    <w:p w14:paraId="589EC839" w14:textId="77777777" w:rsidR="007A0181" w:rsidRDefault="007A0181" w:rsidP="007A0181">
      <w:pPr>
        <w:spacing w:after="70" w:line="252" w:lineRule="auto"/>
        <w:ind w:left="-5" w:right="4" w:hanging="10"/>
      </w:pPr>
      <w:r>
        <w:rPr>
          <w:rFonts w:ascii="Arial" w:eastAsia="Arial" w:hAnsi="Arial" w:cs="Arial"/>
          <w:sz w:val="20"/>
        </w:rPr>
        <w:t xml:space="preserve">Develop a custom, cloud hosted Enterprise solution that allows a centralized location for Engineering projects to be set up, assign tasks to resources, track inputs and outputs, allow collaboration, roll up progress and allow current and historical reporting. </w:t>
      </w:r>
    </w:p>
    <w:p w14:paraId="5E742412" w14:textId="77777777" w:rsidR="007A0181" w:rsidRDefault="007A0181" w:rsidP="007A0181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14:paraId="2898BFED" w14:textId="77777777" w:rsidR="007A0181" w:rsidRPr="00AB434D" w:rsidRDefault="007A0181" w:rsidP="007A0181">
      <w:pPr>
        <w:spacing w:after="49" w:line="252" w:lineRule="auto"/>
        <w:ind w:left="-5" w:right="4" w:hanging="10"/>
        <w:rPr>
          <w:b/>
          <w:bCs/>
        </w:rPr>
      </w:pPr>
      <w:r w:rsidRPr="00AB434D">
        <w:rPr>
          <w:rFonts w:ascii="Arial" w:eastAsia="Arial" w:hAnsi="Arial" w:cs="Arial"/>
          <w:b/>
          <w:bCs/>
          <w:sz w:val="20"/>
        </w:rPr>
        <w:t xml:space="preserve">Roles </w:t>
      </w:r>
    </w:p>
    <w:p w14:paraId="0707A478" w14:textId="77777777" w:rsidR="007A0181" w:rsidRDefault="007A0181" w:rsidP="007A0181">
      <w:pPr>
        <w:spacing w:after="3"/>
      </w:pPr>
      <w:r>
        <w:rPr>
          <w:rFonts w:ascii="Arial" w:eastAsia="Arial" w:hAnsi="Arial" w:cs="Arial"/>
          <w:sz w:val="20"/>
        </w:rPr>
        <w:t xml:space="preserve"> </w:t>
      </w:r>
    </w:p>
    <w:p w14:paraId="7EAD4F57" w14:textId="77777777" w:rsidR="004F62A2" w:rsidRPr="00A522E5" w:rsidRDefault="004F62A2" w:rsidP="004F62A2">
      <w:pPr>
        <w:widowControl/>
        <w:numPr>
          <w:ilvl w:val="0"/>
          <w:numId w:val="26"/>
        </w:numPr>
        <w:autoSpaceDE/>
        <w:autoSpaceDN/>
        <w:jc w:val="both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Understanding the functional specifications of the application.</w:t>
      </w:r>
    </w:p>
    <w:p w14:paraId="59C9C7D2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contextualSpacing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Testing on various modules.</w:t>
      </w:r>
    </w:p>
    <w:p w14:paraId="2D03B003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A522E5">
        <w:rPr>
          <w:rFonts w:ascii="Arial" w:hAnsi="Arial" w:cs="Arial"/>
          <w:color w:val="000000"/>
          <w:sz w:val="20"/>
          <w:szCs w:val="20"/>
        </w:rPr>
        <w:t>Writing Test Cases and Requirements in TOSCA.</w:t>
      </w:r>
    </w:p>
    <w:p w14:paraId="01842C13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 xml:space="preserve">Handled modules in the project single handedly and made the application stable by maximum issues at early stages of testing. </w:t>
      </w:r>
    </w:p>
    <w:p w14:paraId="469B853B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lastRenderedPageBreak/>
        <w:t>Good Experience on mobile app testing (iOS and Android OS platforms)</w:t>
      </w:r>
    </w:p>
    <w:p w14:paraId="57530858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Developed SQL queries to extract data from the source tables.</w:t>
      </w:r>
    </w:p>
    <w:p w14:paraId="2773EA18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Involved in cross browsing testing of the application on various browsers to ensure it functions.</w:t>
      </w:r>
    </w:p>
    <w:p w14:paraId="24E85132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Prepared Test Reports and submitted the bug findings to the Jira, Mantis BT Bug tracking system.</w:t>
      </w:r>
    </w:p>
    <w:p w14:paraId="7F7FA0A9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 xml:space="preserve">Preparing Test cases, reviewing the Test cases and executing those Test cases. </w:t>
      </w:r>
    </w:p>
    <w:p w14:paraId="5E4367C2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Communicating with team members across the locations.</w:t>
      </w:r>
    </w:p>
    <w:p w14:paraId="5AF05AC3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Database Validation to check the updated data in the Database.</w:t>
      </w:r>
    </w:p>
    <w:p w14:paraId="51D6CA26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Test case writing according to the listed business functional requirements.</w:t>
      </w:r>
    </w:p>
    <w:p w14:paraId="3815EF71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Executed functional, system, retesting and regression testing.</w:t>
      </w:r>
    </w:p>
    <w:p w14:paraId="3C8FA183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Involved in defect tracking and reporting.</w:t>
      </w:r>
    </w:p>
    <w:p w14:paraId="6D33E1CC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 xml:space="preserve">Design &amp; create test data for test execution phase.  </w:t>
      </w:r>
    </w:p>
    <w:p w14:paraId="7A6A4CB0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Attend kick-off and bug resolution meetings with development team.</w:t>
      </w:r>
    </w:p>
    <w:p w14:paraId="5B0CE642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Involved in test case reviews, document review and peer review.</w:t>
      </w:r>
    </w:p>
    <w:p w14:paraId="18EA6897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Participated in Documentation and different process related activities.</w:t>
      </w:r>
    </w:p>
    <w:p w14:paraId="73BB30EF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>Mobile and tablet device testing.</w:t>
      </w:r>
    </w:p>
    <w:p w14:paraId="6F5136FC" w14:textId="77777777" w:rsidR="004F62A2" w:rsidRPr="00A522E5" w:rsidRDefault="004F62A2" w:rsidP="004F62A2">
      <w:pPr>
        <w:pStyle w:val="ListParagraph"/>
        <w:widowControl/>
        <w:numPr>
          <w:ilvl w:val="0"/>
          <w:numId w:val="26"/>
        </w:numPr>
        <w:autoSpaceDE/>
        <w:spacing w:line="276" w:lineRule="auto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 xml:space="preserve">Interacted with developers, Business &amp; Management </w:t>
      </w:r>
      <w:proofErr w:type="gramStart"/>
      <w:r w:rsidRPr="00A522E5">
        <w:rPr>
          <w:rFonts w:ascii="Arial" w:hAnsi="Arial" w:cs="Arial"/>
          <w:bCs/>
          <w:sz w:val="20"/>
          <w:szCs w:val="20"/>
        </w:rPr>
        <w:t>Teams</w:t>
      </w:r>
      <w:proofErr w:type="gramEnd"/>
      <w:r w:rsidRPr="00A522E5">
        <w:rPr>
          <w:rFonts w:ascii="Arial" w:hAnsi="Arial" w:cs="Arial"/>
          <w:bCs/>
          <w:sz w:val="20"/>
          <w:szCs w:val="20"/>
        </w:rPr>
        <w:t xml:space="preserve"> and End Users.</w:t>
      </w:r>
    </w:p>
    <w:p w14:paraId="19B74C9F" w14:textId="77777777" w:rsidR="004F62A2" w:rsidRPr="00A522E5" w:rsidRDefault="004F62A2" w:rsidP="004F62A2">
      <w:pPr>
        <w:ind w:left="720"/>
        <w:jc w:val="both"/>
        <w:rPr>
          <w:rFonts w:ascii="Arial" w:hAnsi="Arial" w:cs="Arial"/>
          <w:bCs/>
          <w:sz w:val="20"/>
          <w:szCs w:val="20"/>
        </w:rPr>
      </w:pPr>
      <w:r w:rsidRPr="00A522E5">
        <w:rPr>
          <w:rFonts w:ascii="Arial" w:hAnsi="Arial" w:cs="Arial"/>
          <w:bCs/>
          <w:sz w:val="20"/>
          <w:szCs w:val="20"/>
        </w:rPr>
        <w:t xml:space="preserve">Involved in writing and implementation of the various Test cases and Test </w:t>
      </w:r>
      <w:proofErr w:type="gramStart"/>
      <w:r w:rsidRPr="00A522E5">
        <w:rPr>
          <w:rFonts w:ascii="Arial" w:hAnsi="Arial" w:cs="Arial"/>
          <w:bCs/>
          <w:sz w:val="20"/>
          <w:szCs w:val="20"/>
        </w:rPr>
        <w:t>scripts</w:t>
      </w:r>
      <w:proofErr w:type="gramEnd"/>
    </w:p>
    <w:p w14:paraId="00EBEB70" w14:textId="77777777" w:rsidR="007A0181" w:rsidRDefault="007A0181" w:rsidP="007A0181">
      <w:r>
        <w:rPr>
          <w:rFonts w:ascii="Arial" w:eastAsia="Arial" w:hAnsi="Arial" w:cs="Arial"/>
          <w:sz w:val="20"/>
        </w:rPr>
        <w:t xml:space="preserve">  </w:t>
      </w:r>
    </w:p>
    <w:p w14:paraId="23071AF1" w14:textId="77777777" w:rsidR="00C159C9" w:rsidRDefault="007A0181" w:rsidP="00C159C9">
      <w:pPr>
        <w:ind w:right="144"/>
        <w:jc w:val="both"/>
        <w:rPr>
          <w:b/>
          <w:bCs/>
        </w:rPr>
      </w:pPr>
      <w:r>
        <w:rPr>
          <w:rFonts w:ascii="Arial" w:eastAsia="Arial" w:hAnsi="Arial" w:cs="Arial"/>
          <w:b/>
          <w:sz w:val="20"/>
        </w:rPr>
        <w:t>Tools Used:</w:t>
      </w:r>
      <w:r>
        <w:rPr>
          <w:rFonts w:ascii="Verdana" w:eastAsia="Verdana" w:hAnsi="Verdana" w:cs="Verdana"/>
          <w:b/>
          <w:sz w:val="18"/>
        </w:rPr>
        <w:t xml:space="preserve"> </w:t>
      </w:r>
      <w:r w:rsidR="00C159C9">
        <w:t xml:space="preserve">Tricenties TOSCA Automation </w:t>
      </w:r>
    </w:p>
    <w:p w14:paraId="62A146EC" w14:textId="77777777" w:rsidR="00C159C9" w:rsidRDefault="00C159C9" w:rsidP="00C159C9">
      <w:pPr>
        <w:spacing w:after="38" w:line="252" w:lineRule="auto"/>
        <w:ind w:left="-5" w:right="4" w:hanging="10"/>
        <w:rPr>
          <w:rFonts w:ascii="Arial" w:eastAsia="Arial" w:hAnsi="Arial" w:cs="Arial"/>
          <w:sz w:val="18"/>
        </w:rPr>
      </w:pPr>
    </w:p>
    <w:p w14:paraId="0C556B22" w14:textId="602AAE7D" w:rsidR="007A0181" w:rsidRDefault="00C159C9" w:rsidP="00C159C9">
      <w:pPr>
        <w:spacing w:after="38" w:line="252" w:lineRule="auto"/>
        <w:ind w:left="-5" w:right="4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O/</w:t>
      </w:r>
      <w:proofErr w:type="gramStart"/>
      <w:r>
        <w:rPr>
          <w:rFonts w:ascii="Arial" w:eastAsia="Arial" w:hAnsi="Arial" w:cs="Arial"/>
        </w:rPr>
        <w:t>s :</w:t>
      </w:r>
      <w:proofErr w:type="gramEnd"/>
      <w:r>
        <w:rPr>
          <w:rFonts w:ascii="Arial" w:eastAsia="Arial" w:hAnsi="Arial" w:cs="Arial"/>
        </w:rPr>
        <w:t xml:space="preserve"> Windows 11</w:t>
      </w:r>
      <w:r w:rsidR="007A0181">
        <w:rPr>
          <w:rFonts w:ascii="Arial" w:eastAsia="Arial" w:hAnsi="Arial" w:cs="Arial"/>
          <w:b/>
        </w:rPr>
        <w:t xml:space="preserve"> </w:t>
      </w:r>
    </w:p>
    <w:p w14:paraId="7C9CF135" w14:textId="77777777" w:rsidR="00C159C9" w:rsidRDefault="00C159C9" w:rsidP="00C159C9"/>
    <w:p w14:paraId="43FBB7B7" w14:textId="77777777" w:rsidR="007A0181" w:rsidRDefault="007A0181" w:rsidP="007A0181">
      <w:pPr>
        <w:pStyle w:val="Heading1"/>
        <w:ind w:left="-5"/>
      </w:pPr>
      <w:proofErr w:type="gramStart"/>
      <w:r>
        <w:t>UJA(</w:t>
      </w:r>
      <w:proofErr w:type="gramEnd"/>
      <w:r>
        <w:t xml:space="preserve">United Jewish Apple) </w:t>
      </w:r>
    </w:p>
    <w:p w14:paraId="2AC3C272" w14:textId="1AB4F064" w:rsidR="007A0181" w:rsidRDefault="007A0181" w:rsidP="007A0181">
      <w:pPr>
        <w:tabs>
          <w:tab w:val="center" w:pos="2881"/>
          <w:tab w:val="center" w:pos="3601"/>
          <w:tab w:val="center" w:pos="4321"/>
          <w:tab w:val="center" w:pos="5761"/>
          <w:tab w:val="center" w:pos="7532"/>
        </w:tabs>
        <w:ind w:left="-15"/>
      </w:pPr>
      <w:r>
        <w:rPr>
          <w:rFonts w:ascii="Arial" w:eastAsia="Arial" w:hAnsi="Arial" w:cs="Arial"/>
          <w:b/>
          <w:sz w:val="18"/>
        </w:rPr>
        <w:t xml:space="preserve">              </w:t>
      </w:r>
      <w:proofErr w:type="spellStart"/>
      <w:r>
        <w:rPr>
          <w:rFonts w:ascii="Verdana" w:eastAsia="Verdana" w:hAnsi="Verdana" w:cs="Verdana"/>
          <w:sz w:val="18"/>
        </w:rPr>
        <w:t>Xtivia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</w:rPr>
        <w:t xml:space="preserve">company  </w:t>
      </w:r>
      <w:r>
        <w:rPr>
          <w:rFonts w:ascii="Verdana" w:eastAsia="Verdana" w:hAnsi="Verdana" w:cs="Verdana"/>
          <w:sz w:val="18"/>
        </w:rPr>
        <w:tab/>
      </w:r>
      <w:proofErr w:type="gramEnd"/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  <w:t xml:space="preserve">              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</w:r>
      <w:r w:rsidR="00C159C9">
        <w:rPr>
          <w:rFonts w:ascii="Verdana" w:eastAsia="Verdana" w:hAnsi="Verdana" w:cs="Verdana"/>
          <w:b/>
          <w:sz w:val="18"/>
        </w:rPr>
        <w:t>Dec</w:t>
      </w:r>
      <w:r>
        <w:rPr>
          <w:rFonts w:ascii="Verdana" w:eastAsia="Verdana" w:hAnsi="Verdana" w:cs="Verdana"/>
          <w:b/>
          <w:sz w:val="18"/>
        </w:rPr>
        <w:t xml:space="preserve"> 201</w:t>
      </w:r>
      <w:r w:rsidR="00C159C9">
        <w:rPr>
          <w:rFonts w:ascii="Verdana" w:eastAsia="Verdana" w:hAnsi="Verdana" w:cs="Verdana"/>
          <w:b/>
          <w:sz w:val="18"/>
        </w:rPr>
        <w:t>9</w:t>
      </w:r>
      <w:r>
        <w:rPr>
          <w:rFonts w:ascii="Verdana" w:eastAsia="Verdana" w:hAnsi="Verdana" w:cs="Verdana"/>
          <w:b/>
          <w:sz w:val="18"/>
        </w:rPr>
        <w:t xml:space="preserve"> – </w:t>
      </w:r>
      <w:r w:rsidR="00C159C9">
        <w:rPr>
          <w:rFonts w:ascii="Verdana" w:eastAsia="Verdana" w:hAnsi="Verdana" w:cs="Verdana"/>
          <w:b/>
          <w:sz w:val="18"/>
        </w:rPr>
        <w:t>Nov</w:t>
      </w:r>
      <w:r>
        <w:rPr>
          <w:rFonts w:ascii="Verdana" w:eastAsia="Verdana" w:hAnsi="Verdana" w:cs="Verdana"/>
          <w:b/>
          <w:sz w:val="18"/>
        </w:rPr>
        <w:t xml:space="preserve"> 20</w:t>
      </w:r>
      <w:r w:rsidR="00C159C9">
        <w:rPr>
          <w:rFonts w:ascii="Verdana" w:eastAsia="Verdana" w:hAnsi="Verdana" w:cs="Verdana"/>
          <w:b/>
          <w:sz w:val="18"/>
        </w:rPr>
        <w:t>20</w:t>
      </w:r>
      <w:r>
        <w:rPr>
          <w:rFonts w:ascii="Verdana" w:eastAsia="Verdana" w:hAnsi="Verdana" w:cs="Verdana"/>
          <w:b/>
          <w:sz w:val="18"/>
        </w:rPr>
        <w:t xml:space="preserve"> </w:t>
      </w:r>
    </w:p>
    <w:p w14:paraId="33075686" w14:textId="77777777" w:rsidR="007A0181" w:rsidRDefault="007A0181" w:rsidP="007A0181">
      <w:r>
        <w:rPr>
          <w:rFonts w:ascii="Verdana" w:eastAsia="Verdana" w:hAnsi="Verdana" w:cs="Verdana"/>
          <w:b/>
          <w:sz w:val="18"/>
        </w:rPr>
        <w:t xml:space="preserve"> </w:t>
      </w:r>
    </w:p>
    <w:p w14:paraId="3B8F149E" w14:textId="77777777" w:rsidR="007A0181" w:rsidRPr="00AB434D" w:rsidRDefault="007A0181" w:rsidP="007A0181">
      <w:pPr>
        <w:pStyle w:val="Heading2"/>
        <w:ind w:left="-5"/>
      </w:pPr>
      <w:r w:rsidRPr="00AB434D">
        <w:t>Description</w:t>
      </w:r>
      <w:r w:rsidRPr="00AB434D">
        <w:rPr>
          <w:rFonts w:ascii="Verdana" w:eastAsia="Verdana" w:hAnsi="Verdana" w:cs="Verdana"/>
          <w:sz w:val="18"/>
        </w:rPr>
        <w:t xml:space="preserve"> </w:t>
      </w:r>
    </w:p>
    <w:p w14:paraId="7B16C53D" w14:textId="77777777" w:rsidR="007A0181" w:rsidRDefault="007A0181" w:rsidP="007A0181">
      <w:r>
        <w:rPr>
          <w:rFonts w:ascii="Verdana" w:eastAsia="Verdana" w:hAnsi="Verdana" w:cs="Verdana"/>
          <w:sz w:val="18"/>
        </w:rPr>
        <w:t xml:space="preserve"> </w:t>
      </w:r>
    </w:p>
    <w:p w14:paraId="3399BF2E" w14:textId="77777777" w:rsidR="007A0181" w:rsidRDefault="007A0181" w:rsidP="007A0181">
      <w:pPr>
        <w:spacing w:after="5" w:line="252" w:lineRule="auto"/>
        <w:ind w:left="-5" w:right="4" w:hanging="10"/>
      </w:pPr>
      <w:r>
        <w:rPr>
          <w:rFonts w:ascii="Arial" w:eastAsia="Arial" w:hAnsi="Arial" w:cs="Arial"/>
          <w:sz w:val="20"/>
        </w:rPr>
        <w:t xml:space="preserve">A Grantee profile data will require approval once he saves the Grantee Profile workflow for approval. Workflow is a simple one approver. The content of the workflow will be changed data for the Grantee Profile that will be manually entered into the Grants application by the </w:t>
      </w:r>
      <w:proofErr w:type="gramStart"/>
      <w:r>
        <w:rPr>
          <w:rFonts w:ascii="Arial" w:eastAsia="Arial" w:hAnsi="Arial" w:cs="Arial"/>
          <w:sz w:val="20"/>
        </w:rPr>
        <w:t>approver</w:t>
      </w:r>
      <w:proofErr w:type="gramEnd"/>
      <w:r>
        <w:rPr>
          <w:rFonts w:ascii="Verdana" w:eastAsia="Verdana" w:hAnsi="Verdana" w:cs="Verdana"/>
          <w:sz w:val="18"/>
        </w:rPr>
        <w:t xml:space="preserve"> </w:t>
      </w:r>
    </w:p>
    <w:p w14:paraId="2C4811AB" w14:textId="77777777" w:rsidR="007A0181" w:rsidRDefault="007A0181" w:rsidP="007A0181">
      <w:r>
        <w:rPr>
          <w:rFonts w:ascii="Arial" w:eastAsia="Arial" w:hAnsi="Arial" w:cs="Arial"/>
          <w:sz w:val="20"/>
        </w:rPr>
        <w:t xml:space="preserve"> </w:t>
      </w:r>
    </w:p>
    <w:p w14:paraId="63DA8B4F" w14:textId="77777777" w:rsidR="007A0181" w:rsidRPr="00AB434D" w:rsidRDefault="007A0181" w:rsidP="007A0181">
      <w:pPr>
        <w:spacing w:after="5" w:line="252" w:lineRule="auto"/>
        <w:ind w:left="-5" w:right="4" w:hanging="10"/>
        <w:rPr>
          <w:b/>
          <w:bCs/>
        </w:rPr>
      </w:pPr>
      <w:r w:rsidRPr="00AB434D">
        <w:rPr>
          <w:rFonts w:ascii="Arial" w:eastAsia="Arial" w:hAnsi="Arial" w:cs="Arial"/>
          <w:b/>
          <w:bCs/>
          <w:sz w:val="20"/>
        </w:rPr>
        <w:t>Roles</w:t>
      </w:r>
      <w:r w:rsidRPr="00AB434D">
        <w:rPr>
          <w:rFonts w:ascii="Verdana" w:eastAsia="Verdana" w:hAnsi="Verdana" w:cs="Verdana"/>
          <w:b/>
          <w:bCs/>
          <w:sz w:val="18"/>
        </w:rPr>
        <w:t xml:space="preserve"> </w:t>
      </w:r>
    </w:p>
    <w:p w14:paraId="521F4CC2" w14:textId="77777777" w:rsidR="007A0181" w:rsidRDefault="007A0181" w:rsidP="007A0181">
      <w:pPr>
        <w:spacing w:after="22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5D0A05F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Understanding the requirements and planning for the estimations and developing the test cases. </w:t>
      </w:r>
    </w:p>
    <w:p w14:paraId="7FA51395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Review of the test cases at peer level </w:t>
      </w:r>
    </w:p>
    <w:p w14:paraId="7AED285F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Managing the Testing Team and assigning task daily to team members </w:t>
      </w:r>
    </w:p>
    <w:p w14:paraId="7732BE6B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For understanding the business functionality, setting up meeting with developers and BA’s </w:t>
      </w:r>
    </w:p>
    <w:p w14:paraId="70BFFD17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Creating a traceability matrix. Updating the test cases with the new functionality of application  </w:t>
      </w:r>
    </w:p>
    <w:p w14:paraId="105D3CB1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Developing the Selenium scripts and executing the test scripts in Smoke and Regression testing </w:t>
      </w:r>
    </w:p>
    <w:p w14:paraId="63EE03FA" w14:textId="1C21D8A2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>API automation using Rest assured</w:t>
      </w:r>
      <w:r w:rsidR="00C159C9">
        <w:rPr>
          <w:rFonts w:ascii="Arial" w:eastAsia="Arial" w:hAnsi="Arial" w:cs="Arial"/>
          <w:sz w:val="20"/>
        </w:rPr>
        <w:t>.</w:t>
      </w:r>
    </w:p>
    <w:p w14:paraId="3D1B7812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>Developed Cypress automation scripts few of the scenarios.</w:t>
      </w:r>
    </w:p>
    <w:p w14:paraId="61DA13BE" w14:textId="77777777" w:rsidR="007A0181" w:rsidRDefault="007A0181" w:rsidP="007A0181">
      <w:pPr>
        <w:numPr>
          <w:ilvl w:val="0"/>
          <w:numId w:val="10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Updating the status reports to the client on daily basis by sending the mails. </w:t>
      </w:r>
    </w:p>
    <w:p w14:paraId="06344BA0" w14:textId="77777777" w:rsidR="007A0181" w:rsidRDefault="007A0181" w:rsidP="007A0181">
      <w:pPr>
        <w:numPr>
          <w:ilvl w:val="0"/>
          <w:numId w:val="10"/>
        </w:numPr>
        <w:spacing w:after="31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Weekly statuses call updating the status about the project to onshore manager. </w:t>
      </w:r>
    </w:p>
    <w:p w14:paraId="1F45E64F" w14:textId="77777777" w:rsidR="007A0181" w:rsidRDefault="007A0181" w:rsidP="007A0181">
      <w:r>
        <w:rPr>
          <w:rFonts w:ascii="Arial" w:eastAsia="Arial" w:hAnsi="Arial" w:cs="Arial"/>
          <w:b/>
        </w:rPr>
        <w:t xml:space="preserve"> </w:t>
      </w:r>
    </w:p>
    <w:p w14:paraId="57A12C7B" w14:textId="77777777" w:rsidR="007A0181" w:rsidRDefault="007A0181" w:rsidP="007A0181">
      <w:pPr>
        <w:spacing w:after="76" w:line="252" w:lineRule="auto"/>
        <w:ind w:left="-5" w:right="2073" w:hanging="10"/>
      </w:pPr>
      <w:r>
        <w:rPr>
          <w:rFonts w:ascii="Arial" w:eastAsia="Arial" w:hAnsi="Arial" w:cs="Arial"/>
          <w:b/>
          <w:sz w:val="20"/>
        </w:rPr>
        <w:t>Tools Used: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Arial" w:eastAsia="Arial" w:hAnsi="Arial" w:cs="Arial"/>
          <w:sz w:val="20"/>
        </w:rPr>
        <w:t xml:space="preserve">Selenium with Java, Rest Assured API automation, Git, Jenkins and </w:t>
      </w:r>
      <w:r>
        <w:rPr>
          <w:rFonts w:ascii="Arial" w:eastAsia="Arial" w:hAnsi="Arial" w:cs="Arial"/>
          <w:sz w:val="18"/>
        </w:rPr>
        <w:t>Maven O/</w:t>
      </w:r>
      <w:proofErr w:type="gramStart"/>
      <w:r>
        <w:rPr>
          <w:rFonts w:ascii="Arial" w:eastAsia="Arial" w:hAnsi="Arial" w:cs="Arial"/>
          <w:sz w:val="18"/>
        </w:rPr>
        <w:t>s :</w:t>
      </w:r>
      <w:proofErr w:type="gramEnd"/>
      <w:r>
        <w:rPr>
          <w:rFonts w:ascii="Arial" w:eastAsia="Arial" w:hAnsi="Arial" w:cs="Arial"/>
          <w:sz w:val="18"/>
        </w:rPr>
        <w:t xml:space="preserve"> Windows 10</w:t>
      </w:r>
      <w:r>
        <w:rPr>
          <w:rFonts w:ascii="Verdana" w:eastAsia="Verdana" w:hAnsi="Verdana" w:cs="Verdana"/>
          <w:sz w:val="18"/>
        </w:rPr>
        <w:t xml:space="preserve"> </w:t>
      </w:r>
    </w:p>
    <w:p w14:paraId="5D3444F9" w14:textId="77777777" w:rsidR="007A0181" w:rsidRDefault="007A0181" w:rsidP="007A0181">
      <w:pPr>
        <w:spacing w:after="40"/>
      </w:pPr>
      <w:r>
        <w:rPr>
          <w:rFonts w:ascii="Arial" w:eastAsia="Arial" w:hAnsi="Arial" w:cs="Arial"/>
          <w:b/>
        </w:rPr>
        <w:t xml:space="preserve"> </w:t>
      </w:r>
    </w:p>
    <w:p w14:paraId="3946D994" w14:textId="77777777" w:rsidR="007A0181" w:rsidRDefault="007A0181" w:rsidP="007A0181">
      <w:pPr>
        <w:pStyle w:val="Heading1"/>
        <w:ind w:left="-5"/>
      </w:pPr>
      <w:r>
        <w:t>Spire Project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15C36D" w14:textId="6119C55F" w:rsidR="007A0181" w:rsidRDefault="007A0181" w:rsidP="007A0181">
      <w:pPr>
        <w:tabs>
          <w:tab w:val="center" w:pos="2881"/>
          <w:tab w:val="center" w:pos="3601"/>
          <w:tab w:val="center" w:pos="4321"/>
          <w:tab w:val="center" w:pos="5761"/>
          <w:tab w:val="center" w:pos="7373"/>
        </w:tabs>
        <w:ind w:left="-15"/>
      </w:pPr>
      <w:r>
        <w:rPr>
          <w:rFonts w:ascii="Verdana" w:eastAsia="Verdana" w:hAnsi="Verdana" w:cs="Verdana"/>
          <w:sz w:val="18"/>
        </w:rPr>
        <w:t xml:space="preserve">           </w:t>
      </w:r>
      <w:proofErr w:type="spellStart"/>
      <w:r w:rsidRPr="00A522E5">
        <w:rPr>
          <w:rFonts w:ascii="Arial" w:eastAsia="Verdana" w:hAnsi="Arial" w:cs="Arial"/>
          <w:sz w:val="20"/>
          <w:szCs w:val="20"/>
        </w:rPr>
        <w:t>Xtivia</w:t>
      </w:r>
      <w:proofErr w:type="spellEnd"/>
      <w:r w:rsidRPr="00A522E5">
        <w:rPr>
          <w:rFonts w:ascii="Arial" w:eastAsia="Verdana" w:hAnsi="Arial" w:cs="Arial"/>
          <w:sz w:val="20"/>
          <w:szCs w:val="20"/>
        </w:rPr>
        <w:t xml:space="preserve"> </w:t>
      </w:r>
      <w:proofErr w:type="gramStart"/>
      <w:r w:rsidRPr="00A522E5">
        <w:rPr>
          <w:rFonts w:ascii="Arial" w:eastAsia="Verdana" w:hAnsi="Arial" w:cs="Arial"/>
          <w:sz w:val="20"/>
          <w:szCs w:val="20"/>
        </w:rPr>
        <w:t>company</w:t>
      </w:r>
      <w:r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sz w:val="18"/>
        </w:rPr>
        <w:tab/>
      </w:r>
      <w:proofErr w:type="gramEnd"/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</w:r>
      <w:r>
        <w:rPr>
          <w:rFonts w:ascii="Arial" w:eastAsia="Arial" w:hAnsi="Arial" w:cs="Arial"/>
          <w:b/>
          <w:sz w:val="18"/>
        </w:rPr>
        <w:t xml:space="preserve">               </w:t>
      </w:r>
      <w:r>
        <w:rPr>
          <w:rFonts w:ascii="Arial" w:eastAsia="Arial" w:hAnsi="Arial" w:cs="Arial"/>
          <w:b/>
          <w:sz w:val="18"/>
        </w:rPr>
        <w:tab/>
        <w:t xml:space="preserve"> </w:t>
      </w:r>
      <w:r>
        <w:rPr>
          <w:rFonts w:ascii="Arial" w:eastAsia="Arial" w:hAnsi="Arial" w:cs="Arial"/>
          <w:b/>
          <w:sz w:val="18"/>
        </w:rPr>
        <w:tab/>
        <w:t>May 2017 – Dec 201</w:t>
      </w:r>
      <w:r w:rsidR="00C159C9">
        <w:rPr>
          <w:rFonts w:ascii="Arial" w:eastAsia="Arial" w:hAnsi="Arial" w:cs="Arial"/>
          <w:b/>
          <w:sz w:val="18"/>
        </w:rPr>
        <w:t>9</w:t>
      </w:r>
      <w:r>
        <w:rPr>
          <w:rFonts w:ascii="Verdana" w:eastAsia="Verdana" w:hAnsi="Verdana" w:cs="Verdana"/>
          <w:sz w:val="18"/>
        </w:rPr>
        <w:t xml:space="preserve">  </w:t>
      </w:r>
    </w:p>
    <w:p w14:paraId="53F7236F" w14:textId="77777777" w:rsidR="007A0181" w:rsidRDefault="007A0181" w:rsidP="007A0181">
      <w:r>
        <w:rPr>
          <w:rFonts w:ascii="Verdana" w:eastAsia="Verdana" w:hAnsi="Verdana" w:cs="Verdana"/>
          <w:sz w:val="18"/>
        </w:rPr>
        <w:lastRenderedPageBreak/>
        <w:t xml:space="preserve"> </w:t>
      </w:r>
    </w:p>
    <w:p w14:paraId="4B173676" w14:textId="77777777" w:rsidR="007A0181" w:rsidRDefault="007A0181" w:rsidP="007A0181">
      <w:pPr>
        <w:pStyle w:val="Heading2"/>
        <w:ind w:left="-5"/>
      </w:pPr>
      <w:r>
        <w:t>Description</w:t>
      </w:r>
      <w:r>
        <w:rPr>
          <w:rFonts w:ascii="Verdana" w:eastAsia="Verdana" w:hAnsi="Verdana" w:cs="Verdana"/>
          <w:sz w:val="18"/>
        </w:rPr>
        <w:t xml:space="preserve"> </w:t>
      </w:r>
    </w:p>
    <w:p w14:paraId="54911E3D" w14:textId="77777777" w:rsidR="007A0181" w:rsidRDefault="007A0181" w:rsidP="007A0181">
      <w:r>
        <w:rPr>
          <w:rFonts w:ascii="Verdana" w:eastAsia="Verdana" w:hAnsi="Verdana" w:cs="Verdana"/>
          <w:sz w:val="18"/>
        </w:rPr>
        <w:t xml:space="preserve"> </w:t>
      </w:r>
    </w:p>
    <w:p w14:paraId="5E41EE0A" w14:textId="77777777" w:rsidR="007A0181" w:rsidRDefault="007A0181" w:rsidP="007A0181">
      <w:pPr>
        <w:spacing w:after="5" w:line="252" w:lineRule="auto"/>
        <w:ind w:left="-5" w:right="4" w:hanging="10"/>
      </w:pPr>
      <w:r>
        <w:rPr>
          <w:rFonts w:ascii="Arial" w:eastAsia="Arial" w:hAnsi="Arial" w:cs="Arial"/>
          <w:sz w:val="20"/>
        </w:rPr>
        <w:t xml:space="preserve">Official Payments is a leading provider of electronic payment solutions for the IRS, states, municipalities, </w:t>
      </w:r>
      <w:proofErr w:type="gramStart"/>
      <w:r>
        <w:rPr>
          <w:rFonts w:ascii="Arial" w:eastAsia="Arial" w:hAnsi="Arial" w:cs="Arial"/>
          <w:sz w:val="20"/>
        </w:rPr>
        <w:t>colleges</w:t>
      </w:r>
      <w:proofErr w:type="gramEnd"/>
      <w:r>
        <w:rPr>
          <w:rFonts w:ascii="Arial" w:eastAsia="Arial" w:hAnsi="Arial" w:cs="Arial"/>
          <w:sz w:val="20"/>
        </w:rPr>
        <w:t xml:space="preserve"> and universities nationwide. </w:t>
      </w:r>
      <w:proofErr w:type="gramStart"/>
      <w:r>
        <w:rPr>
          <w:rFonts w:ascii="Arial" w:eastAsia="Arial" w:hAnsi="Arial" w:cs="Arial"/>
          <w:sz w:val="20"/>
        </w:rPr>
        <w:t>So</w:t>
      </w:r>
      <w:proofErr w:type="gramEnd"/>
      <w:r>
        <w:rPr>
          <w:rFonts w:ascii="Arial" w:eastAsia="Arial" w:hAnsi="Arial" w:cs="Arial"/>
          <w:sz w:val="20"/>
        </w:rPr>
        <w:t xml:space="preserve"> give yourself the benefits of Official Payments and consider your payment Officially Paid.</w:t>
      </w:r>
      <w:r>
        <w:rPr>
          <w:rFonts w:ascii="Verdana" w:eastAsia="Verdana" w:hAnsi="Verdana" w:cs="Verdana"/>
          <w:sz w:val="18"/>
        </w:rPr>
        <w:t xml:space="preserve"> </w:t>
      </w:r>
    </w:p>
    <w:p w14:paraId="2255D458" w14:textId="77777777" w:rsidR="007A0181" w:rsidRDefault="007A0181" w:rsidP="007A0181">
      <w:r>
        <w:rPr>
          <w:rFonts w:ascii="Verdana" w:eastAsia="Verdana" w:hAnsi="Verdana" w:cs="Verdana"/>
          <w:sz w:val="18"/>
        </w:rPr>
        <w:t xml:space="preserve"> </w:t>
      </w:r>
    </w:p>
    <w:p w14:paraId="0F0C2E26" w14:textId="3CE0B66E" w:rsidR="007A0181" w:rsidRDefault="007A0181" w:rsidP="00A522E5">
      <w:pPr>
        <w:spacing w:after="5" w:line="252" w:lineRule="auto"/>
        <w:ind w:left="-5" w:right="4" w:hanging="10"/>
      </w:pPr>
      <w:r>
        <w:rPr>
          <w:rFonts w:ascii="Arial" w:eastAsia="Arial" w:hAnsi="Arial" w:cs="Arial"/>
          <w:sz w:val="20"/>
        </w:rPr>
        <w:t>Roles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61530E77" w14:textId="77777777" w:rsidR="007A0181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Understanding the requirements and planning for the estimations and developing the test scripts. </w:t>
      </w:r>
    </w:p>
    <w:p w14:paraId="4A5EE0F1" w14:textId="77777777" w:rsidR="007A0181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Review of the test cases at peer level and preparation of test reports. </w:t>
      </w:r>
    </w:p>
    <w:p w14:paraId="34E8651A" w14:textId="77777777" w:rsidR="007A0181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Managing the Testing Team and assigning task daily to team members </w:t>
      </w:r>
    </w:p>
    <w:p w14:paraId="527B7155" w14:textId="77777777" w:rsidR="007A0181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For understanding the business functionality, setting up meeting with developers </w:t>
      </w:r>
    </w:p>
    <w:p w14:paraId="5C063C4D" w14:textId="77777777" w:rsidR="00A522E5" w:rsidRPr="00A522E5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>Creating a traceability matrix. Updating the test cases with the new functionality of application</w:t>
      </w:r>
    </w:p>
    <w:p w14:paraId="64B7B061" w14:textId="3600E963" w:rsidR="007A0181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Developing the Selenium scripts and executing the test scripts in Smoke and Regression testing </w:t>
      </w:r>
    </w:p>
    <w:p w14:paraId="75F665A8" w14:textId="77777777" w:rsidR="007A0181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Updating the status reports to the client on daily basis by sending the mails. </w:t>
      </w:r>
    </w:p>
    <w:p w14:paraId="08A6D7DE" w14:textId="77777777" w:rsidR="007A0181" w:rsidRDefault="007A0181" w:rsidP="007A0181">
      <w:pPr>
        <w:numPr>
          <w:ilvl w:val="0"/>
          <w:numId w:val="11"/>
        </w:numPr>
        <w:spacing w:after="5" w:line="252" w:lineRule="auto"/>
        <w:ind w:right="4" w:hanging="288"/>
      </w:pPr>
      <w:r>
        <w:rPr>
          <w:rFonts w:ascii="Arial" w:eastAsia="Arial" w:hAnsi="Arial" w:cs="Arial"/>
          <w:sz w:val="20"/>
        </w:rPr>
        <w:t xml:space="preserve">Weekly statuses call updating the status about the project to onshore manager. </w:t>
      </w:r>
      <w:r>
        <w:rPr>
          <w:rFonts w:ascii="Segoe UI Symbol" w:eastAsia="Segoe UI Symbol" w:hAnsi="Segoe UI Symbol" w:cs="Segoe UI Symbol"/>
          <w:sz w:val="18"/>
        </w:rPr>
        <w:t>•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20"/>
        </w:rPr>
        <w:t>Supporting in production environment and give a product sign-off</w:t>
      </w:r>
      <w:r>
        <w:rPr>
          <w:rFonts w:ascii="Verdana" w:eastAsia="Verdana" w:hAnsi="Verdana" w:cs="Verdana"/>
          <w:sz w:val="18"/>
        </w:rPr>
        <w:t xml:space="preserve"> </w:t>
      </w:r>
    </w:p>
    <w:p w14:paraId="03B4209E" w14:textId="77777777" w:rsidR="007A0181" w:rsidRDefault="007A0181" w:rsidP="007A0181">
      <w:r>
        <w:rPr>
          <w:rFonts w:ascii="Arial" w:eastAsia="Arial" w:hAnsi="Arial" w:cs="Arial"/>
          <w:sz w:val="20"/>
        </w:rPr>
        <w:t xml:space="preserve"> </w:t>
      </w:r>
    </w:p>
    <w:p w14:paraId="3053ED05" w14:textId="77777777" w:rsidR="007A0181" w:rsidRDefault="007A0181" w:rsidP="007A0181">
      <w:pPr>
        <w:spacing w:after="5" w:line="252" w:lineRule="auto"/>
        <w:ind w:left="-5" w:right="2995" w:hanging="10"/>
      </w:pPr>
      <w:r>
        <w:rPr>
          <w:rFonts w:ascii="Arial" w:eastAsia="Arial" w:hAnsi="Arial" w:cs="Arial"/>
          <w:b/>
          <w:sz w:val="20"/>
        </w:rPr>
        <w:t>Tools Used: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Jira, </w:t>
      </w:r>
      <w:r>
        <w:rPr>
          <w:rFonts w:ascii="Arial" w:eastAsia="Arial" w:hAnsi="Arial" w:cs="Arial"/>
          <w:sz w:val="20"/>
        </w:rPr>
        <w:t xml:space="preserve">Selenium with Java, Git and </w:t>
      </w:r>
      <w:r>
        <w:rPr>
          <w:rFonts w:ascii="Arial" w:eastAsia="Arial" w:hAnsi="Arial" w:cs="Arial"/>
          <w:sz w:val="18"/>
        </w:rPr>
        <w:t xml:space="preserve">Maven, Jira and </w:t>
      </w:r>
      <w:r>
        <w:rPr>
          <w:rFonts w:ascii="Arial" w:eastAsia="Arial" w:hAnsi="Arial" w:cs="Arial"/>
          <w:sz w:val="20"/>
        </w:rPr>
        <w:t>API automation</w:t>
      </w:r>
      <w:r>
        <w:rPr>
          <w:rFonts w:ascii="Arial" w:eastAsia="Arial" w:hAnsi="Arial" w:cs="Arial"/>
          <w:sz w:val="18"/>
        </w:rPr>
        <w:t xml:space="preserve"> O/</w:t>
      </w:r>
      <w:proofErr w:type="gramStart"/>
      <w:r>
        <w:rPr>
          <w:rFonts w:ascii="Arial" w:eastAsia="Arial" w:hAnsi="Arial" w:cs="Arial"/>
          <w:sz w:val="18"/>
        </w:rPr>
        <w:t>s :</w:t>
      </w:r>
      <w:proofErr w:type="gramEnd"/>
      <w:r>
        <w:rPr>
          <w:rFonts w:ascii="Arial" w:eastAsia="Arial" w:hAnsi="Arial" w:cs="Arial"/>
          <w:sz w:val="18"/>
        </w:rPr>
        <w:t xml:space="preserve"> Windows 10</w:t>
      </w:r>
      <w:r>
        <w:rPr>
          <w:rFonts w:ascii="Verdana" w:eastAsia="Verdana" w:hAnsi="Verdana" w:cs="Verdana"/>
          <w:sz w:val="18"/>
        </w:rPr>
        <w:t xml:space="preserve"> </w:t>
      </w:r>
    </w:p>
    <w:p w14:paraId="39B9E970" w14:textId="09711D3F" w:rsidR="007A0181" w:rsidRDefault="00C159C9" w:rsidP="00A522E5">
      <w:r>
        <w:rPr>
          <w:rFonts w:ascii="Arial" w:eastAsia="Arial" w:hAnsi="Arial" w:cs="Arial"/>
        </w:rPr>
        <w:t>O/</w:t>
      </w:r>
      <w:proofErr w:type="gramStart"/>
      <w:r>
        <w:rPr>
          <w:rFonts w:ascii="Arial" w:eastAsia="Arial" w:hAnsi="Arial" w:cs="Arial"/>
        </w:rPr>
        <w:t>s :</w:t>
      </w:r>
      <w:proofErr w:type="gramEnd"/>
      <w:r>
        <w:rPr>
          <w:rFonts w:ascii="Arial" w:eastAsia="Arial" w:hAnsi="Arial" w:cs="Arial"/>
        </w:rPr>
        <w:t xml:space="preserve"> Windows 11</w:t>
      </w:r>
      <w:r w:rsidR="007A0181">
        <w:rPr>
          <w:rFonts w:ascii="Verdana" w:eastAsia="Verdana" w:hAnsi="Verdana" w:cs="Verdana"/>
          <w:sz w:val="18"/>
        </w:rPr>
        <w:t xml:space="preserve"> </w:t>
      </w:r>
    </w:p>
    <w:p w14:paraId="486954F8" w14:textId="77777777" w:rsidR="00A522E5" w:rsidRDefault="00A522E5" w:rsidP="00A522E5"/>
    <w:p w14:paraId="32930CDA" w14:textId="67CD5DDD" w:rsidR="00A522E5" w:rsidRDefault="00A522E5" w:rsidP="00A522E5">
      <w:r w:rsidRPr="00A522E5">
        <w:rPr>
          <w:b/>
          <w:bCs/>
        </w:rPr>
        <w:t>Name</w:t>
      </w:r>
      <w:r>
        <w:t>: M K Vishwa Prasad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22E5">
        <w:rPr>
          <w:b/>
          <w:bCs/>
        </w:rPr>
        <w:t>Place</w:t>
      </w:r>
      <w:r>
        <w:t>: Hyderabad</w:t>
      </w:r>
    </w:p>
    <w:sectPr w:rsidR="00A5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bullet"/>
      <w:lvlText w:val="⮚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F0844"/>
    <w:multiLevelType w:val="hybridMultilevel"/>
    <w:tmpl w:val="86D8A6D8"/>
    <w:lvl w:ilvl="0" w:tplc="5DAC22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864B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48C5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BED9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B40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1E64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ACF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E818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24DC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7636C9"/>
    <w:multiLevelType w:val="hybridMultilevel"/>
    <w:tmpl w:val="163EB396"/>
    <w:lvl w:ilvl="0" w:tplc="0EF2B66A">
      <w:numFmt w:val="bullet"/>
      <w:lvlText w:val="□"/>
      <w:lvlJc w:val="left"/>
      <w:pPr>
        <w:ind w:left="1120" w:hanging="360"/>
      </w:pPr>
      <w:rPr>
        <w:rFonts w:hint="default"/>
        <w:w w:val="59"/>
        <w:lang w:val="en-US" w:eastAsia="en-US" w:bidi="ar-SA"/>
      </w:rPr>
    </w:lvl>
    <w:lvl w:ilvl="1" w:tplc="7B4C8FB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0CC99E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7256C366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B018341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D79AC3D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E4EDED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7DEA1226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77E4F8FA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82B0173"/>
    <w:multiLevelType w:val="hybridMultilevel"/>
    <w:tmpl w:val="B41C389E"/>
    <w:lvl w:ilvl="0" w:tplc="5ED20E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FC3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C6A4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32A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A2CC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DE1D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6C7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3AB9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9AB2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0C79FA"/>
    <w:multiLevelType w:val="hybridMultilevel"/>
    <w:tmpl w:val="7F848872"/>
    <w:lvl w:ilvl="0" w:tplc="0470AA0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16A7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78DC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B807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D213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3DE7B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84DE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E0E0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A2B6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682494"/>
    <w:multiLevelType w:val="hybridMultilevel"/>
    <w:tmpl w:val="EBACCA02"/>
    <w:lvl w:ilvl="0" w:tplc="3B6C26A0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846D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6A62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BCC2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E663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D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FACB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2B5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A285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93201F"/>
    <w:multiLevelType w:val="hybridMultilevel"/>
    <w:tmpl w:val="09C08E48"/>
    <w:lvl w:ilvl="0" w:tplc="03F2CE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184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0C9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347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8C9F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B0C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9003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66B7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C421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C21B02"/>
    <w:multiLevelType w:val="hybridMultilevel"/>
    <w:tmpl w:val="86AC0876"/>
    <w:lvl w:ilvl="0" w:tplc="140440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6C16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5063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0CE5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E870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F21F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1A9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72A4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029E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B254B2"/>
    <w:multiLevelType w:val="hybridMultilevel"/>
    <w:tmpl w:val="0AC6A798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41915"/>
    <w:multiLevelType w:val="multilevel"/>
    <w:tmpl w:val="2D14191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D802A7"/>
    <w:multiLevelType w:val="multilevel"/>
    <w:tmpl w:val="2DD802A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EB2E72"/>
    <w:multiLevelType w:val="hybridMultilevel"/>
    <w:tmpl w:val="2F8C53FA"/>
    <w:lvl w:ilvl="0" w:tplc="1818C356">
      <w:numFmt w:val="bullet"/>
      <w:lvlText w:val="•"/>
      <w:lvlJc w:val="left"/>
      <w:pPr>
        <w:ind w:left="10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E4EBDC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9BEC8D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A32C3A5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851AC06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3103B3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A8F08E5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4266A2E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48A2FE2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8D60F4"/>
    <w:multiLevelType w:val="hybridMultilevel"/>
    <w:tmpl w:val="840C2088"/>
    <w:lvl w:ilvl="0" w:tplc="44C0C92C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E4C473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394856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324396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2C6F3A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FC4E24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692432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1E49B7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2FCB4A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C887677"/>
    <w:multiLevelType w:val="hybridMultilevel"/>
    <w:tmpl w:val="2796F57C"/>
    <w:lvl w:ilvl="0" w:tplc="4E1ABD90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FCA2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A0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D0BC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A22A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F828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C1E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82E2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E6A5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E81920"/>
    <w:multiLevelType w:val="hybridMultilevel"/>
    <w:tmpl w:val="471C88F4"/>
    <w:lvl w:ilvl="0" w:tplc="8E92140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88EB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2E40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8801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AA48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6CB5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490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DC50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6D3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7637E4"/>
    <w:multiLevelType w:val="hybridMultilevel"/>
    <w:tmpl w:val="AE4AD3BE"/>
    <w:lvl w:ilvl="0" w:tplc="D29E6CB0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8E84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2E34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9896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D6880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4C36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F4B8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144F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E0BB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F54785"/>
    <w:multiLevelType w:val="hybridMultilevel"/>
    <w:tmpl w:val="F4D2C590"/>
    <w:lvl w:ilvl="0" w:tplc="A2A6348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6D47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BCC9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C299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34BE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80EF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F625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9E8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ACC6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5987E92"/>
    <w:multiLevelType w:val="hybridMultilevel"/>
    <w:tmpl w:val="D8D4D2E8"/>
    <w:lvl w:ilvl="0" w:tplc="A808DFB2">
      <w:start w:val="1"/>
      <w:numFmt w:val="bullet"/>
      <w:lvlText w:val="•"/>
      <w:lvlJc w:val="left"/>
      <w:pPr>
        <w:ind w:left="671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684C3EA">
      <w:start w:val="1"/>
      <w:numFmt w:val="bullet"/>
      <w:lvlText w:val="o"/>
      <w:lvlJc w:val="left"/>
      <w:pPr>
        <w:ind w:left="139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3A1756">
      <w:start w:val="1"/>
      <w:numFmt w:val="bullet"/>
      <w:lvlText w:val="▪"/>
      <w:lvlJc w:val="left"/>
      <w:pPr>
        <w:ind w:left="211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8240B62">
      <w:start w:val="1"/>
      <w:numFmt w:val="bullet"/>
      <w:lvlText w:val="•"/>
      <w:lvlJc w:val="left"/>
      <w:pPr>
        <w:ind w:left="2837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838BC40">
      <w:start w:val="1"/>
      <w:numFmt w:val="bullet"/>
      <w:lvlText w:val="o"/>
      <w:lvlJc w:val="left"/>
      <w:pPr>
        <w:ind w:left="35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E0E71DE">
      <w:start w:val="1"/>
      <w:numFmt w:val="bullet"/>
      <w:lvlText w:val="▪"/>
      <w:lvlJc w:val="left"/>
      <w:pPr>
        <w:ind w:left="427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3BA8762">
      <w:start w:val="1"/>
      <w:numFmt w:val="bullet"/>
      <w:lvlText w:val="•"/>
      <w:lvlJc w:val="left"/>
      <w:pPr>
        <w:ind w:left="4997" w:firstLine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0AE60D6">
      <w:start w:val="1"/>
      <w:numFmt w:val="bullet"/>
      <w:lvlText w:val="o"/>
      <w:lvlJc w:val="left"/>
      <w:pPr>
        <w:ind w:left="571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B68BBFC">
      <w:start w:val="1"/>
      <w:numFmt w:val="bullet"/>
      <w:lvlText w:val="▪"/>
      <w:lvlJc w:val="left"/>
      <w:pPr>
        <w:ind w:left="643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5A3749D9"/>
    <w:multiLevelType w:val="hybridMultilevel"/>
    <w:tmpl w:val="A79ED33A"/>
    <w:lvl w:ilvl="0" w:tplc="40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5E4A05AD"/>
    <w:multiLevelType w:val="hybridMultilevel"/>
    <w:tmpl w:val="C9845D20"/>
    <w:lvl w:ilvl="0" w:tplc="F7F8A8BC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18614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1682D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6446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C5C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7C09F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00C8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B08E0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244F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566CEA"/>
    <w:multiLevelType w:val="hybridMultilevel"/>
    <w:tmpl w:val="2BF84A3A"/>
    <w:lvl w:ilvl="0" w:tplc="047A0AF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AC6AE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161D4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58122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6247F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7635E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130C1C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88387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00EA9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2C084A"/>
    <w:multiLevelType w:val="hybridMultilevel"/>
    <w:tmpl w:val="6F8CEF26"/>
    <w:lvl w:ilvl="0" w:tplc="3D3205A2">
      <w:numFmt w:val="bullet"/>
      <w:lvlText w:val="□"/>
      <w:lvlJc w:val="left"/>
      <w:pPr>
        <w:ind w:left="1120" w:hanging="360"/>
      </w:pPr>
      <w:rPr>
        <w:rFonts w:ascii="Symbol" w:eastAsia="Symbol" w:hAnsi="Symbol" w:cs="Symbol" w:hint="default"/>
        <w:color w:val="000009"/>
        <w:w w:val="59"/>
        <w:sz w:val="14"/>
        <w:szCs w:val="14"/>
        <w:lang w:val="en-US" w:eastAsia="en-US" w:bidi="ar-SA"/>
      </w:rPr>
    </w:lvl>
    <w:lvl w:ilvl="1" w:tplc="6D221CA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0964AB2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BB14786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759EC81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32A8B55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BC84DD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83F02638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8062B9F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ED92A8C"/>
    <w:multiLevelType w:val="hybridMultilevel"/>
    <w:tmpl w:val="F788C210"/>
    <w:lvl w:ilvl="0" w:tplc="97BCA3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428D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CE28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B4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080D9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2689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8A97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6ACE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CE5A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051334">
    <w:abstractNumId w:val="24"/>
  </w:num>
  <w:num w:numId="2" w16cid:durableId="1751540188">
    <w:abstractNumId w:val="5"/>
  </w:num>
  <w:num w:numId="3" w16cid:durableId="169176887">
    <w:abstractNumId w:val="14"/>
  </w:num>
  <w:num w:numId="4" w16cid:durableId="1715235568">
    <w:abstractNumId w:val="15"/>
  </w:num>
  <w:num w:numId="5" w16cid:durableId="1204908103">
    <w:abstractNumId w:val="11"/>
  </w:num>
  <w:num w:numId="6" w16cid:durableId="1699699681">
    <w:abstractNumId w:val="20"/>
  </w:num>
  <w:num w:numId="7" w16cid:durableId="1562520050">
    <w:abstractNumId w:val="22"/>
  </w:num>
  <w:num w:numId="8" w16cid:durableId="1901478556">
    <w:abstractNumId w:val="8"/>
  </w:num>
  <w:num w:numId="9" w16cid:durableId="190192841">
    <w:abstractNumId w:val="17"/>
  </w:num>
  <w:num w:numId="10" w16cid:durableId="56590244">
    <w:abstractNumId w:val="16"/>
  </w:num>
  <w:num w:numId="11" w16cid:durableId="125248046">
    <w:abstractNumId w:val="19"/>
  </w:num>
  <w:num w:numId="12" w16cid:durableId="127864928">
    <w:abstractNumId w:val="25"/>
  </w:num>
  <w:num w:numId="13" w16cid:durableId="1653370047">
    <w:abstractNumId w:val="23"/>
  </w:num>
  <w:num w:numId="14" w16cid:durableId="625623983">
    <w:abstractNumId w:val="7"/>
  </w:num>
  <w:num w:numId="15" w16cid:durableId="1489400385">
    <w:abstractNumId w:val="4"/>
  </w:num>
  <w:num w:numId="16" w16cid:durableId="2004620342">
    <w:abstractNumId w:val="6"/>
  </w:num>
  <w:num w:numId="17" w16cid:durableId="312872725">
    <w:abstractNumId w:val="10"/>
  </w:num>
  <w:num w:numId="18" w16cid:durableId="1105617957">
    <w:abstractNumId w:val="9"/>
  </w:num>
  <w:num w:numId="19" w16cid:durableId="471405346">
    <w:abstractNumId w:val="18"/>
  </w:num>
  <w:num w:numId="20" w16cid:durableId="629746630">
    <w:abstractNumId w:val="21"/>
  </w:num>
  <w:num w:numId="21" w16cid:durableId="933050436">
    <w:abstractNumId w:val="1"/>
  </w:num>
  <w:num w:numId="22" w16cid:durableId="1156803066">
    <w:abstractNumId w:val="3"/>
  </w:num>
  <w:num w:numId="23" w16cid:durableId="418256500">
    <w:abstractNumId w:val="0"/>
  </w:num>
  <w:num w:numId="24" w16cid:durableId="76634728">
    <w:abstractNumId w:val="2"/>
  </w:num>
  <w:num w:numId="25" w16cid:durableId="2021852003">
    <w:abstractNumId w:val="12"/>
  </w:num>
  <w:num w:numId="26" w16cid:durableId="2991159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81"/>
    <w:rsid w:val="0015131A"/>
    <w:rsid w:val="001767F0"/>
    <w:rsid w:val="00197B77"/>
    <w:rsid w:val="00280335"/>
    <w:rsid w:val="00293FAC"/>
    <w:rsid w:val="004E2858"/>
    <w:rsid w:val="004F62A2"/>
    <w:rsid w:val="007A0181"/>
    <w:rsid w:val="00971CFF"/>
    <w:rsid w:val="00981028"/>
    <w:rsid w:val="009E2CE8"/>
    <w:rsid w:val="00A522E5"/>
    <w:rsid w:val="00A741BB"/>
    <w:rsid w:val="00AC530D"/>
    <w:rsid w:val="00AF79A3"/>
    <w:rsid w:val="00C07385"/>
    <w:rsid w:val="00C159C9"/>
    <w:rsid w:val="00D33210"/>
    <w:rsid w:val="00E33AFA"/>
    <w:rsid w:val="00E42CEA"/>
    <w:rsid w:val="00E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3C6E"/>
  <w15:chartTrackingRefBased/>
  <w15:docId w15:val="{D9E16586-B880-4591-BA52-ABF58740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1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A0181"/>
    <w:pPr>
      <w:spacing w:before="56"/>
      <w:ind w:left="100"/>
      <w:outlineLvl w:val="0"/>
    </w:pPr>
    <w:rPr>
      <w:rFonts w:ascii="Calibri" w:eastAsia="Calibri" w:hAnsi="Calibri" w:cs="Calibri"/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18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181"/>
    <w:rPr>
      <w:rFonts w:ascii="Calibri" w:eastAsia="Calibri" w:hAnsi="Calibri" w:cs="Calibri"/>
      <w:b/>
      <w:bCs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181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0181"/>
  </w:style>
  <w:style w:type="character" w:customStyle="1" w:styleId="BodyTextChar">
    <w:name w:val="Body Text Char"/>
    <w:basedOn w:val="DefaultParagraphFont"/>
    <w:link w:val="BodyText"/>
    <w:uiPriority w:val="1"/>
    <w:rsid w:val="007A018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7A0181"/>
    <w:pPr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A0181"/>
  </w:style>
  <w:style w:type="paragraph" w:styleId="Header">
    <w:name w:val="header"/>
    <w:basedOn w:val="Normal"/>
    <w:link w:val="HeaderChar"/>
    <w:uiPriority w:val="99"/>
    <w:unhideWhenUsed/>
    <w:rsid w:val="007A0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18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0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181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8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7A0181"/>
    <w:rPr>
      <w:color w:val="0000FF"/>
      <w:u w:val="single"/>
    </w:rPr>
  </w:style>
  <w:style w:type="paragraph" w:customStyle="1" w:styleId="listbullet">
    <w:name w:val="listbullet"/>
    <w:basedOn w:val="Normal"/>
    <w:rsid w:val="007A0181"/>
    <w:pPr>
      <w:widowControl/>
      <w:autoSpaceDE/>
      <w:autoSpaceDN/>
      <w:spacing w:before="80" w:after="80"/>
      <w:jc w:val="both"/>
    </w:pPr>
    <w:rPr>
      <w:rFonts w:ascii="Garamond" w:hAnsi="Garamond" w:cs="Garamond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7A0181"/>
    <w:rPr>
      <w:color w:val="605E5C"/>
      <w:shd w:val="clear" w:color="auto" w:fill="E1DFDD"/>
    </w:rPr>
  </w:style>
  <w:style w:type="table" w:customStyle="1" w:styleId="TableGrid">
    <w:name w:val="TableGrid"/>
    <w:rsid w:val="007A0181"/>
    <w:pPr>
      <w:spacing w:after="0" w:line="240" w:lineRule="auto"/>
    </w:pPr>
    <w:rPr>
      <w:rFonts w:ascii="Calibri" w:eastAsia="Times New Roman" w:hAnsi="Calibri" w:cs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wap@cirruslab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919848518896</dc:creator>
  <cp:keywords/>
  <dc:description/>
  <cp:lastModifiedBy>M K Vishwa  Prasad</cp:lastModifiedBy>
  <cp:revision>6</cp:revision>
  <dcterms:created xsi:type="dcterms:W3CDTF">2023-09-27T06:40:00Z</dcterms:created>
  <dcterms:modified xsi:type="dcterms:W3CDTF">2023-09-27T08:09:00Z</dcterms:modified>
</cp:coreProperties>
</file>